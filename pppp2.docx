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96529">
      <w:pPr>
        <w:pStyle w:val="5"/>
      </w:pPr>
      <w:r>
        <w:rPr>
          <w:rFonts w:hint="default"/>
          <w:spacing w:val="-4"/>
          <w:lang w:val="en-IN"/>
        </w:rPr>
        <w:t>ENHANCED HEALTHCARE CYBERSECURITY MODEL WITH ADVANCED DDOS DETECTION</w:t>
      </w:r>
      <w:r>
        <w:rPr>
          <w:spacing w:val="-4"/>
        </w:rPr>
        <w:t xml:space="preserve"> </w:t>
      </w:r>
    </w:p>
    <w:p w14:paraId="5554FE1F">
      <w:pPr>
        <w:pStyle w:val="4"/>
        <w:spacing w:before="86"/>
        <w:ind w:left="0"/>
      </w:pPr>
    </w:p>
    <w:p w14:paraId="7783FDC6">
      <w:pPr>
        <w:pStyle w:val="4"/>
        <w:spacing w:after="0"/>
        <w:sectPr>
          <w:type w:val="continuous"/>
          <w:pgSz w:w="11910" w:h="16840"/>
          <w:pgMar w:top="540" w:right="708" w:bottom="280" w:left="850" w:header="720" w:footer="720" w:gutter="0"/>
          <w:cols w:space="720" w:num="1"/>
        </w:sectPr>
      </w:pPr>
    </w:p>
    <w:p w14:paraId="0A822960">
      <w:pPr>
        <w:spacing w:before="94" w:line="240" w:lineRule="auto"/>
        <w:ind w:left="720" w:right="336" w:firstLine="2"/>
        <w:jc w:val="center"/>
        <w:rPr>
          <w:i/>
          <w:sz w:val="18"/>
        </w:rPr>
      </w:pPr>
      <w:r>
        <w:rPr>
          <w:sz w:val="18"/>
        </w:rPr>
        <w:t xml:space="preserve"> </w:t>
      </w:r>
      <w:r>
        <w:rPr>
          <w:spacing w:val="-2"/>
          <w:sz w:val="18"/>
        </w:rPr>
        <w:t xml:space="preserve">Dr.Pushpalata </w:t>
      </w:r>
      <w:r>
        <w:rPr>
          <w:sz w:val="18"/>
        </w:rPr>
        <w:t>(Associate</w:t>
      </w:r>
      <w:r>
        <w:rPr>
          <w:spacing w:val="-12"/>
          <w:sz w:val="18"/>
        </w:rPr>
        <w:t xml:space="preserve"> </w:t>
      </w:r>
      <w:r>
        <w:rPr>
          <w:sz w:val="18"/>
        </w:rPr>
        <w:t xml:space="preserve">professor) </w:t>
      </w:r>
      <w:r>
        <w:rPr>
          <w:i/>
          <w:sz w:val="18"/>
        </w:rPr>
        <w:t>Dept of CSE,FETW</w:t>
      </w:r>
    </w:p>
    <w:p w14:paraId="6DA7C6B4">
      <w:pPr>
        <w:spacing w:before="3" w:line="207" w:lineRule="exact"/>
        <w:ind w:left="387" w:right="0" w:firstLine="0"/>
        <w:jc w:val="center"/>
        <w:rPr>
          <w:i/>
          <w:sz w:val="18"/>
        </w:rPr>
      </w:pPr>
      <w:r>
        <w:rPr>
          <w:i/>
          <w:sz w:val="18"/>
        </w:rPr>
        <w:t>SHARNBASVA</w:t>
      </w:r>
      <w:r>
        <w:rPr>
          <w:i/>
          <w:spacing w:val="-8"/>
          <w:sz w:val="18"/>
        </w:rPr>
        <w:t xml:space="preserve"> </w:t>
      </w:r>
      <w:r>
        <w:rPr>
          <w:i/>
          <w:spacing w:val="-2"/>
          <w:sz w:val="18"/>
        </w:rPr>
        <w:t>UNIVERSITY</w:t>
      </w:r>
    </w:p>
    <w:p w14:paraId="3F52EBD2">
      <w:pPr>
        <w:spacing w:before="0" w:line="206" w:lineRule="exact"/>
        <w:ind w:left="387" w:right="3" w:firstLine="0"/>
        <w:jc w:val="center"/>
        <w:rPr>
          <w:sz w:val="18"/>
        </w:rPr>
      </w:pPr>
      <w:r>
        <w:rPr>
          <w:spacing w:val="-2"/>
          <w:sz w:val="18"/>
        </w:rPr>
        <w:t>KALABURAGI,INDIA</w:t>
      </w:r>
    </w:p>
    <w:p w14:paraId="2BDD00CE">
      <w:pPr>
        <w:spacing w:before="0" w:line="207" w:lineRule="exact"/>
        <w:ind w:left="387" w:right="9" w:firstLine="0"/>
        <w:jc w:val="center"/>
        <w:rPr>
          <w:sz w:val="18"/>
        </w:rPr>
      </w:pPr>
      <w:r>
        <w:fldChar w:fldCharType="begin"/>
      </w:r>
      <w:r>
        <w:instrText xml:space="preserve"> HYPERLINK "mailto:pushpalata.gecw@gmail.com" \h </w:instrText>
      </w:r>
      <w:r>
        <w:fldChar w:fldCharType="separate"/>
      </w:r>
      <w:r>
        <w:rPr>
          <w:color w:val="467885"/>
          <w:spacing w:val="-2"/>
          <w:sz w:val="18"/>
          <w:u w:val="single" w:color="467885"/>
        </w:rPr>
        <w:t>pushpalata.gecw@gmail.com</w:t>
      </w:r>
      <w:r>
        <w:rPr>
          <w:color w:val="467885"/>
          <w:spacing w:val="-2"/>
          <w:sz w:val="18"/>
          <w:u w:val="single" w:color="467885"/>
        </w:rPr>
        <w:fldChar w:fldCharType="end"/>
      </w:r>
    </w:p>
    <w:p w14:paraId="35569A67">
      <w:pPr>
        <w:spacing w:before="195" w:line="207" w:lineRule="exact"/>
        <w:ind w:left="389" w:right="0" w:firstLine="0"/>
        <w:jc w:val="center"/>
        <w:rPr>
          <w:sz w:val="18"/>
        </w:rPr>
      </w:pPr>
      <w:r>
        <w:br w:type="column"/>
      </w:r>
      <w:r>
        <w:rPr>
          <w:spacing w:val="-2"/>
          <w:sz w:val="18"/>
        </w:rPr>
        <w:t>Ambika</w:t>
      </w:r>
    </w:p>
    <w:p w14:paraId="61DA9D2A">
      <w:pPr>
        <w:spacing w:before="0" w:line="242" w:lineRule="auto"/>
        <w:ind w:left="456" w:right="59" w:hanging="3"/>
        <w:jc w:val="center"/>
        <w:rPr>
          <w:sz w:val="18"/>
        </w:rPr>
      </w:pPr>
      <w:r>
        <w:rPr>
          <w:i/>
          <w:sz w:val="18"/>
        </w:rPr>
        <w:t>Dept of CSE,FETW SHARNBASVA</w:t>
      </w:r>
      <w:r>
        <w:rPr>
          <w:i/>
          <w:spacing w:val="-12"/>
          <w:sz w:val="18"/>
        </w:rPr>
        <w:t xml:space="preserve"> </w:t>
      </w:r>
      <w:r>
        <w:rPr>
          <w:i/>
          <w:sz w:val="18"/>
        </w:rPr>
        <w:t xml:space="preserve">UNIVERSITY </w:t>
      </w:r>
      <w:r>
        <w:rPr>
          <w:spacing w:val="-2"/>
          <w:sz w:val="18"/>
        </w:rPr>
        <w:t>KALABURAGI,INDIA</w:t>
      </w:r>
    </w:p>
    <w:p w14:paraId="4C658A86">
      <w:pPr>
        <w:spacing w:before="0" w:line="204" w:lineRule="exact"/>
        <w:ind w:left="389" w:right="2" w:firstLine="0"/>
        <w:jc w:val="center"/>
        <w:rPr>
          <w:sz w:val="18"/>
        </w:rPr>
      </w:pPr>
      <w:r>
        <w:fldChar w:fldCharType="begin"/>
      </w:r>
      <w:r>
        <w:instrText xml:space="preserve"> HYPERLINK "mailto:rameshbhalki327@gmail.com" \h </w:instrText>
      </w:r>
      <w:r>
        <w:fldChar w:fldCharType="separate"/>
      </w:r>
      <w:r>
        <w:rPr>
          <w:i/>
          <w:color w:val="467885"/>
          <w:spacing w:val="-2"/>
          <w:sz w:val="18"/>
          <w:u w:val="single" w:color="467885"/>
        </w:rPr>
        <w:t>rameshbhalki327</w:t>
      </w:r>
      <w:r>
        <w:rPr>
          <w:color w:val="467885"/>
          <w:spacing w:val="-2"/>
          <w:sz w:val="18"/>
          <w:u w:val="single" w:color="467885"/>
        </w:rPr>
        <w:t>@gmail.com</w:t>
      </w:r>
      <w:r>
        <w:rPr>
          <w:color w:val="467885"/>
          <w:spacing w:val="-2"/>
          <w:sz w:val="18"/>
          <w:u w:val="single" w:color="467885"/>
        </w:rPr>
        <w:fldChar w:fldCharType="end"/>
      </w:r>
    </w:p>
    <w:p w14:paraId="0EEDC06D">
      <w:pPr>
        <w:spacing w:before="94" w:line="207" w:lineRule="exact"/>
        <w:ind w:left="12" w:right="77" w:firstLine="0"/>
        <w:jc w:val="center"/>
        <w:rPr>
          <w:sz w:val="18"/>
        </w:rPr>
      </w:pPr>
      <w:r>
        <w:br w:type="column"/>
      </w:r>
      <w:r>
        <w:rPr>
          <w:sz w:val="18"/>
        </w:rPr>
        <w:t>Seema</w:t>
      </w:r>
      <w:r>
        <w:rPr>
          <w:spacing w:val="-2"/>
          <w:sz w:val="18"/>
        </w:rPr>
        <w:t xml:space="preserve"> Shinde</w:t>
      </w:r>
    </w:p>
    <w:p w14:paraId="0B70355B">
      <w:pPr>
        <w:spacing w:before="0" w:line="242" w:lineRule="auto"/>
        <w:ind w:left="494" w:right="558" w:hanging="3"/>
        <w:jc w:val="center"/>
        <w:rPr>
          <w:sz w:val="18"/>
        </w:rPr>
      </w:pPr>
      <w:r>
        <w:rPr>
          <w:i/>
          <w:sz w:val="18"/>
        </w:rPr>
        <w:t>Dept of CSE,FETW SHARNBASVA</w:t>
      </w:r>
      <w:r>
        <w:rPr>
          <w:i/>
          <w:spacing w:val="-12"/>
          <w:sz w:val="18"/>
        </w:rPr>
        <w:t xml:space="preserve"> </w:t>
      </w:r>
      <w:r>
        <w:rPr>
          <w:i/>
          <w:sz w:val="18"/>
        </w:rPr>
        <w:t xml:space="preserve">UNIVERSITY </w:t>
      </w:r>
      <w:r>
        <w:rPr>
          <w:spacing w:val="-2"/>
          <w:sz w:val="18"/>
        </w:rPr>
        <w:t>KALABURAGI,INDIA</w:t>
      </w:r>
    </w:p>
    <w:p w14:paraId="3DD6F464">
      <w:pPr>
        <w:spacing w:before="0" w:line="204" w:lineRule="exact"/>
        <w:ind w:left="0" w:right="77" w:firstLine="0"/>
        <w:jc w:val="center"/>
        <w:rPr>
          <w:sz w:val="18"/>
        </w:rPr>
      </w:pPr>
      <w:r>
        <w:fldChar w:fldCharType="begin"/>
      </w:r>
      <w:r>
        <w:instrText xml:space="preserve"> HYPERLINK "mailto:seemashinde.6767@gmail.com" \h </w:instrText>
      </w:r>
      <w:r>
        <w:fldChar w:fldCharType="separate"/>
      </w:r>
      <w:r>
        <w:rPr>
          <w:color w:val="467885"/>
          <w:spacing w:val="-2"/>
          <w:sz w:val="18"/>
          <w:u w:val="single" w:color="467885"/>
        </w:rPr>
        <w:t>seemashinde.6767@gmail.com</w:t>
      </w:r>
      <w:r>
        <w:rPr>
          <w:color w:val="467885"/>
          <w:spacing w:val="-2"/>
          <w:sz w:val="18"/>
          <w:u w:val="single" w:color="467885"/>
        </w:rPr>
        <w:fldChar w:fldCharType="end"/>
      </w:r>
    </w:p>
    <w:p w14:paraId="37999111">
      <w:pPr>
        <w:spacing w:after="0" w:line="204" w:lineRule="exact"/>
        <w:jc w:val="center"/>
        <w:rPr>
          <w:sz w:val="18"/>
        </w:rPr>
        <w:sectPr>
          <w:type w:val="continuous"/>
          <w:pgSz w:w="11910" w:h="16840"/>
          <w:pgMar w:top="540" w:right="708" w:bottom="280" w:left="850" w:header="720" w:footer="720" w:gutter="0"/>
          <w:cols w:equalWidth="0" w:num="3">
            <w:col w:w="2599" w:space="988"/>
            <w:col w:w="2649" w:space="924"/>
            <w:col w:w="3192"/>
          </w:cols>
        </w:sectPr>
      </w:pPr>
    </w:p>
    <w:p w14:paraId="7E9F9C99">
      <w:pPr>
        <w:pStyle w:val="4"/>
        <w:spacing w:before="121"/>
        <w:ind w:left="0"/>
      </w:pPr>
    </w:p>
    <w:p w14:paraId="6E2BBFCA">
      <w:pPr>
        <w:pStyle w:val="4"/>
        <w:spacing w:after="0"/>
        <w:sectPr>
          <w:type w:val="continuous"/>
          <w:pgSz w:w="11910" w:h="16840"/>
          <w:pgMar w:top="540" w:right="708" w:bottom="280" w:left="850" w:header="720" w:footer="720" w:gutter="0"/>
          <w:cols w:space="720" w:num="1"/>
        </w:sectPr>
      </w:pPr>
    </w:p>
    <w:p w14:paraId="648D6936">
      <w:pPr>
        <w:pStyle w:val="4"/>
        <w:spacing w:before="137"/>
        <w:ind w:left="0"/>
        <w:rPr>
          <w:sz w:val="18"/>
        </w:rPr>
      </w:pPr>
    </w:p>
    <w:p w14:paraId="40F6E7CB">
      <w:pPr>
        <w:spacing w:before="1"/>
        <w:ind w:left="739" w:right="360" w:firstLine="6"/>
        <w:jc w:val="center"/>
        <w:rPr>
          <w:i/>
          <w:sz w:val="18"/>
        </w:rPr>
      </w:pPr>
      <w:bookmarkStart w:id="8" w:name="_GoBack"/>
      <w:bookmarkEnd w:id="8"/>
      <w:r>
        <w:rPr>
          <w:spacing w:val="-2"/>
          <w:sz w:val="18"/>
        </w:rPr>
        <w:t>Prof.Swarooparani (Co-guide)</w:t>
      </w:r>
      <w:r>
        <w:rPr>
          <w:spacing w:val="40"/>
          <w:sz w:val="18"/>
        </w:rPr>
        <w:t xml:space="preserve"> </w:t>
      </w:r>
      <w:r>
        <w:rPr>
          <w:sz w:val="18"/>
        </w:rPr>
        <w:t>(Assistant</w:t>
      </w:r>
      <w:r>
        <w:rPr>
          <w:spacing w:val="-12"/>
          <w:sz w:val="18"/>
        </w:rPr>
        <w:t xml:space="preserve"> </w:t>
      </w:r>
      <w:r>
        <w:rPr>
          <w:sz w:val="18"/>
        </w:rPr>
        <w:t xml:space="preserve">professor) </w:t>
      </w:r>
      <w:r>
        <w:rPr>
          <w:i/>
          <w:sz w:val="18"/>
        </w:rPr>
        <w:t>Dept of CSE,FETW</w:t>
      </w:r>
    </w:p>
    <w:p w14:paraId="5BA4160D">
      <w:pPr>
        <w:spacing w:before="0" w:line="205" w:lineRule="exact"/>
        <w:ind w:left="387" w:right="0" w:firstLine="0"/>
        <w:jc w:val="center"/>
        <w:rPr>
          <w:i/>
          <w:sz w:val="18"/>
        </w:rPr>
      </w:pPr>
      <w:r>
        <w:rPr>
          <w:i/>
          <w:sz w:val="18"/>
        </w:rPr>
        <w:t>SHARNBASVA</w:t>
      </w:r>
      <w:r>
        <w:rPr>
          <w:i/>
          <w:spacing w:val="-8"/>
          <w:sz w:val="18"/>
        </w:rPr>
        <w:t xml:space="preserve"> </w:t>
      </w:r>
      <w:r>
        <w:rPr>
          <w:i/>
          <w:spacing w:val="-2"/>
          <w:sz w:val="18"/>
        </w:rPr>
        <w:t>UNIVERSITY</w:t>
      </w:r>
    </w:p>
    <w:p w14:paraId="0AF20CB2">
      <w:pPr>
        <w:spacing w:before="4" w:line="207" w:lineRule="exact"/>
        <w:ind w:left="387" w:right="3" w:firstLine="0"/>
        <w:jc w:val="center"/>
        <w:rPr>
          <w:sz w:val="18"/>
        </w:rPr>
      </w:pPr>
      <w:r>
        <w:rPr>
          <w:spacing w:val="-2"/>
          <w:sz w:val="18"/>
        </w:rPr>
        <w:t>KALABURAGI,INDIA</w:t>
      </w:r>
    </w:p>
    <w:p w14:paraId="19D3B25C">
      <w:pPr>
        <w:spacing w:before="0" w:line="207" w:lineRule="exact"/>
        <w:ind w:left="387" w:right="8" w:firstLine="0"/>
        <w:jc w:val="center"/>
        <w:rPr>
          <w:sz w:val="18"/>
        </w:rPr>
      </w:pPr>
      <w:r>
        <w:fldChar w:fldCharType="begin"/>
      </w:r>
      <w:r>
        <w:instrText xml:space="preserve"> HYPERLINK "mailto:swaor98@gmail.com" \h </w:instrText>
      </w:r>
      <w:r>
        <w:fldChar w:fldCharType="separate"/>
      </w:r>
      <w:r>
        <w:rPr>
          <w:color w:val="467885"/>
          <w:spacing w:val="-2"/>
          <w:sz w:val="18"/>
          <w:u w:val="single" w:color="467885"/>
        </w:rPr>
        <w:t>swaor98@gmail.com</w:t>
      </w:r>
      <w:r>
        <w:rPr>
          <w:color w:val="467885"/>
          <w:spacing w:val="-2"/>
          <w:sz w:val="18"/>
          <w:u w:val="single" w:color="467885"/>
        </w:rPr>
        <w:fldChar w:fldCharType="end"/>
      </w:r>
    </w:p>
    <w:p w14:paraId="29C0D464">
      <w:pPr>
        <w:spacing w:before="70" w:line="240" w:lineRule="auto"/>
        <w:rPr>
          <w:sz w:val="18"/>
        </w:rPr>
      </w:pPr>
      <w:r>
        <w:br w:type="column"/>
      </w:r>
    </w:p>
    <w:p w14:paraId="5487A82C">
      <w:pPr>
        <w:spacing w:before="0" w:line="207" w:lineRule="exact"/>
        <w:ind w:left="391" w:right="0" w:firstLine="0"/>
        <w:jc w:val="center"/>
        <w:rPr>
          <w:sz w:val="18"/>
        </w:rPr>
      </w:pPr>
      <w:r>
        <w:rPr>
          <w:sz w:val="18"/>
        </w:rPr>
        <w:t>Bhagyasgree</w:t>
      </w:r>
      <w:r>
        <w:rPr>
          <w:spacing w:val="-1"/>
          <w:sz w:val="18"/>
        </w:rPr>
        <w:t xml:space="preserve"> </w:t>
      </w:r>
      <w:r>
        <w:rPr>
          <w:sz w:val="18"/>
        </w:rPr>
        <w:t>S</w:t>
      </w:r>
      <w:r>
        <w:rPr>
          <w:spacing w:val="-5"/>
          <w:sz w:val="18"/>
        </w:rPr>
        <w:t xml:space="preserve"> </w:t>
      </w:r>
      <w:r>
        <w:rPr>
          <w:spacing w:val="-10"/>
          <w:sz w:val="18"/>
        </w:rPr>
        <w:t>N</w:t>
      </w:r>
    </w:p>
    <w:p w14:paraId="4F78929B">
      <w:pPr>
        <w:spacing w:before="0"/>
        <w:ind w:left="576" w:right="177" w:hanging="3"/>
        <w:jc w:val="center"/>
        <w:rPr>
          <w:sz w:val="18"/>
        </w:rPr>
      </w:pPr>
      <w:r>
        <w:rPr>
          <w:i/>
          <w:sz w:val="18"/>
        </w:rPr>
        <w:t>Dept of CSE,FETW SHARNBASVA</w:t>
      </w:r>
      <w:r>
        <w:rPr>
          <w:i/>
          <w:spacing w:val="-12"/>
          <w:sz w:val="18"/>
        </w:rPr>
        <w:t xml:space="preserve"> </w:t>
      </w:r>
      <w:r>
        <w:rPr>
          <w:i/>
          <w:sz w:val="18"/>
        </w:rPr>
        <w:t xml:space="preserve">UNIVERSITY </w:t>
      </w:r>
      <w:r>
        <w:rPr>
          <w:spacing w:val="-2"/>
          <w:sz w:val="18"/>
        </w:rPr>
        <w:t>KALABURAGI,INDIA</w:t>
      </w:r>
    </w:p>
    <w:p w14:paraId="0B28D49A">
      <w:pPr>
        <w:spacing w:before="0" w:line="206" w:lineRule="exact"/>
        <w:ind w:left="391" w:right="4" w:firstLine="0"/>
        <w:jc w:val="center"/>
        <w:rPr>
          <w:sz w:val="18"/>
        </w:rPr>
      </w:pPr>
      <w:r>
        <w:fldChar w:fldCharType="begin"/>
      </w:r>
      <w:r>
        <w:instrText xml:space="preserve"> HYPERLINK "mailto:bhagyashreenagur91@gmail.com" \h </w:instrText>
      </w:r>
      <w:r>
        <w:fldChar w:fldCharType="separate"/>
      </w:r>
      <w:r>
        <w:rPr>
          <w:color w:val="467885"/>
          <w:spacing w:val="-2"/>
          <w:sz w:val="18"/>
          <w:u w:val="single" w:color="467885"/>
        </w:rPr>
        <w:t>bhagyashreenagur91@gmail.com</w:t>
      </w:r>
      <w:r>
        <w:rPr>
          <w:color w:val="467885"/>
          <w:spacing w:val="-2"/>
          <w:sz w:val="18"/>
          <w:u w:val="single" w:color="467885"/>
        </w:rPr>
        <w:fldChar w:fldCharType="end"/>
      </w:r>
    </w:p>
    <w:p w14:paraId="1F695344">
      <w:pPr>
        <w:spacing w:before="95" w:line="207" w:lineRule="exact"/>
        <w:ind w:left="0" w:right="38" w:firstLine="0"/>
        <w:jc w:val="center"/>
        <w:rPr>
          <w:sz w:val="18"/>
        </w:rPr>
      </w:pPr>
      <w:r>
        <w:br w:type="column"/>
      </w:r>
      <w:r>
        <w:rPr>
          <w:sz w:val="18"/>
        </w:rPr>
        <w:t>Bhagyashree</w:t>
      </w:r>
      <w:r>
        <w:rPr>
          <w:spacing w:val="-6"/>
          <w:sz w:val="18"/>
        </w:rPr>
        <w:t xml:space="preserve"> </w:t>
      </w:r>
      <w:r>
        <w:rPr>
          <w:sz w:val="18"/>
        </w:rPr>
        <w:t>M</w:t>
      </w:r>
      <w:r>
        <w:rPr>
          <w:spacing w:val="4"/>
          <w:sz w:val="18"/>
        </w:rPr>
        <w:t xml:space="preserve"> </w:t>
      </w:r>
      <w:r>
        <w:rPr>
          <w:spacing w:val="-12"/>
          <w:sz w:val="18"/>
        </w:rPr>
        <w:t>N</w:t>
      </w:r>
    </w:p>
    <w:p w14:paraId="6B0A29FA">
      <w:pPr>
        <w:spacing w:before="0" w:line="242" w:lineRule="auto"/>
        <w:ind w:left="518" w:right="558" w:hanging="3"/>
        <w:jc w:val="center"/>
        <w:rPr>
          <w:sz w:val="18"/>
        </w:rPr>
      </w:pPr>
      <w:r>
        <w:rPr>
          <w:i/>
          <w:sz w:val="18"/>
        </w:rPr>
        <w:t>Dept of CSE,FETW SHARNBASVA</w:t>
      </w:r>
      <w:r>
        <w:rPr>
          <w:i/>
          <w:spacing w:val="-12"/>
          <w:sz w:val="18"/>
        </w:rPr>
        <w:t xml:space="preserve"> </w:t>
      </w:r>
      <w:r>
        <w:rPr>
          <w:i/>
          <w:sz w:val="18"/>
        </w:rPr>
        <w:t xml:space="preserve">UNIVERSITY </w:t>
      </w:r>
      <w:r>
        <w:rPr>
          <w:spacing w:val="-2"/>
          <w:sz w:val="18"/>
        </w:rPr>
        <w:t>KALABURAGI,INDIA</w:t>
      </w:r>
    </w:p>
    <w:p w14:paraId="68893FA2">
      <w:pPr>
        <w:spacing w:before="0" w:line="204" w:lineRule="exact"/>
        <w:ind w:left="0" w:right="44" w:firstLine="0"/>
        <w:jc w:val="center"/>
        <w:rPr>
          <w:sz w:val="18"/>
        </w:rPr>
      </w:pPr>
      <w:r>
        <w:fldChar w:fldCharType="begin"/>
      </w:r>
      <w:r>
        <w:instrText xml:space="preserve"> HYPERLINK "mailto:bhagyanimbal1234@gmail.com" \h </w:instrText>
      </w:r>
      <w:r>
        <w:fldChar w:fldCharType="separate"/>
      </w:r>
      <w:r>
        <w:rPr>
          <w:color w:val="467885"/>
          <w:spacing w:val="-2"/>
          <w:sz w:val="18"/>
          <w:u w:val="single" w:color="467885"/>
        </w:rPr>
        <w:t>bhagyanimbal1234@gmail.com</w:t>
      </w:r>
      <w:r>
        <w:rPr>
          <w:color w:val="467885"/>
          <w:spacing w:val="-2"/>
          <w:sz w:val="18"/>
          <w:u w:val="single" w:color="467885"/>
        </w:rPr>
        <w:fldChar w:fldCharType="end"/>
      </w:r>
    </w:p>
    <w:p w14:paraId="6C114A5B">
      <w:pPr>
        <w:spacing w:after="0" w:line="204" w:lineRule="exact"/>
        <w:jc w:val="center"/>
        <w:rPr>
          <w:sz w:val="18"/>
        </w:rPr>
        <w:sectPr>
          <w:type w:val="continuous"/>
          <w:pgSz w:w="11910" w:h="16840"/>
          <w:pgMar w:top="540" w:right="708" w:bottom="280" w:left="850" w:header="720" w:footer="720" w:gutter="0"/>
          <w:cols w:equalWidth="0" w:num="3">
            <w:col w:w="2599" w:space="868"/>
            <w:col w:w="2887" w:space="781"/>
            <w:col w:w="3217"/>
          </w:cols>
        </w:sectPr>
      </w:pPr>
    </w:p>
    <w:p w14:paraId="2A5E3C4F">
      <w:pPr>
        <w:pStyle w:val="4"/>
        <w:ind w:left="0"/>
      </w:pPr>
    </w:p>
    <w:p w14:paraId="46DCFED8">
      <w:pPr>
        <w:pStyle w:val="4"/>
        <w:spacing w:before="23"/>
        <w:ind w:left="0"/>
      </w:pPr>
    </w:p>
    <w:p w14:paraId="5D94D82A">
      <w:pPr>
        <w:pStyle w:val="4"/>
        <w:spacing w:after="0"/>
        <w:sectPr>
          <w:type w:val="continuous"/>
          <w:pgSz w:w="11910" w:h="16840"/>
          <w:pgMar w:top="540" w:right="708" w:bottom="280" w:left="850" w:header="720" w:footer="720" w:gutter="0"/>
          <w:cols w:space="720" w:num="1"/>
        </w:sectPr>
      </w:pPr>
    </w:p>
    <w:p w14:paraId="134BF456">
      <w:pPr>
        <w:spacing w:before="98" w:line="240" w:lineRule="auto"/>
        <w:ind w:left="57" w:right="0" w:firstLine="0"/>
        <w:jc w:val="both"/>
        <w:rPr>
          <w:b/>
          <w:sz w:val="18"/>
        </w:rPr>
      </w:pPr>
      <w:r>
        <w:rPr>
          <w:b/>
          <w:i/>
          <w:sz w:val="20"/>
        </w:rPr>
        <w:t xml:space="preserve">Abstract </w:t>
      </w:r>
      <w:r>
        <w:rPr>
          <w:sz w:val="18"/>
        </w:rPr>
        <w:t xml:space="preserve">- </w:t>
      </w:r>
      <w:r>
        <w:rPr>
          <w:b/>
          <w:sz w:val="18"/>
        </w:rPr>
        <w:t>The increasing digitization of healthcare data has made it a critical target for sophisticated cyberattacks, particularly Distributed Denial of Service (DDoS) attacks that can</w:t>
      </w:r>
      <w:r>
        <w:rPr>
          <w:b/>
          <w:spacing w:val="-2"/>
          <w:sz w:val="18"/>
        </w:rPr>
        <w:t xml:space="preserve"> </w:t>
      </w:r>
      <w:r>
        <w:rPr>
          <w:b/>
          <w:sz w:val="18"/>
        </w:rPr>
        <w:t>disrupt</w:t>
      </w:r>
      <w:r>
        <w:rPr>
          <w:b/>
          <w:spacing w:val="-5"/>
          <w:sz w:val="18"/>
        </w:rPr>
        <w:t xml:space="preserve"> </w:t>
      </w:r>
      <w:r>
        <w:rPr>
          <w:b/>
          <w:sz w:val="18"/>
        </w:rPr>
        <w:t>services</w:t>
      </w:r>
      <w:r>
        <w:rPr>
          <w:b/>
          <w:spacing w:val="-1"/>
          <w:sz w:val="18"/>
        </w:rPr>
        <w:t xml:space="preserve"> </w:t>
      </w:r>
      <w:r>
        <w:rPr>
          <w:b/>
          <w:sz w:val="18"/>
        </w:rPr>
        <w:t>and</w:t>
      </w:r>
      <w:r>
        <w:rPr>
          <w:b/>
          <w:spacing w:val="-2"/>
          <w:sz w:val="18"/>
        </w:rPr>
        <w:t xml:space="preserve"> </w:t>
      </w:r>
      <w:r>
        <w:rPr>
          <w:b/>
          <w:sz w:val="18"/>
        </w:rPr>
        <w:t>compromise</w:t>
      </w:r>
      <w:r>
        <w:rPr>
          <w:b/>
          <w:spacing w:val="-5"/>
          <w:sz w:val="18"/>
        </w:rPr>
        <w:t xml:space="preserve"> </w:t>
      </w:r>
      <w:r>
        <w:rPr>
          <w:b/>
          <w:sz w:val="18"/>
        </w:rPr>
        <w:t>patient</w:t>
      </w:r>
      <w:r>
        <w:rPr>
          <w:b/>
          <w:spacing w:val="-5"/>
          <w:sz w:val="18"/>
        </w:rPr>
        <w:t xml:space="preserve"> </w:t>
      </w:r>
      <w:r>
        <w:rPr>
          <w:b/>
          <w:sz w:val="18"/>
        </w:rPr>
        <w:t>safety. To</w:t>
      </w:r>
      <w:r>
        <w:rPr>
          <w:b/>
          <w:spacing w:val="-5"/>
          <w:sz w:val="18"/>
        </w:rPr>
        <w:t xml:space="preserve"> </w:t>
      </w:r>
      <w:r>
        <w:rPr>
          <w:b/>
          <w:sz w:val="18"/>
        </w:rPr>
        <w:t>address this challenge, this research proposes a novel healthcare cybersecurity model that combines a cryptosystem-based</w:t>
      </w:r>
      <w:r>
        <w:rPr>
          <w:b/>
          <w:spacing w:val="40"/>
          <w:sz w:val="18"/>
        </w:rPr>
        <w:t xml:space="preserve"> </w:t>
      </w:r>
      <w:r>
        <w:rPr>
          <w:b/>
          <w:sz w:val="18"/>
        </w:rPr>
        <w:t>secure data storage mechanism with an advanced ensemble learning model for real-time DDoS attack detection. The proposed system ensures the confidentiality, integrity, and availability of healthcare data through a hybrid cryptographic framework integrating symmetric and asymmetric encryption. Simultaneously, it enhances threat detection using</w:t>
      </w:r>
      <w:r>
        <w:rPr>
          <w:b/>
          <w:spacing w:val="-1"/>
          <w:sz w:val="18"/>
        </w:rPr>
        <w:t xml:space="preserve"> </w:t>
      </w:r>
      <w:r>
        <w:rPr>
          <w:b/>
          <w:sz w:val="18"/>
        </w:rPr>
        <w:t>an</w:t>
      </w:r>
      <w:r>
        <w:rPr>
          <w:b/>
          <w:spacing w:val="-1"/>
          <w:sz w:val="18"/>
        </w:rPr>
        <w:t xml:space="preserve"> </w:t>
      </w:r>
      <w:r>
        <w:rPr>
          <w:b/>
          <w:sz w:val="18"/>
        </w:rPr>
        <w:t>ensemble of machine learning classifiers—such as Random Forest, XGBoost, and LightGBM—trained on enriched feature sets derived</w:t>
      </w:r>
      <w:r>
        <w:rPr>
          <w:b/>
          <w:spacing w:val="-7"/>
          <w:sz w:val="18"/>
        </w:rPr>
        <w:t xml:space="preserve"> </w:t>
      </w:r>
      <w:r>
        <w:rPr>
          <w:b/>
          <w:sz w:val="18"/>
        </w:rPr>
        <w:t>from</w:t>
      </w:r>
      <w:r>
        <w:rPr>
          <w:b/>
          <w:spacing w:val="-5"/>
          <w:sz w:val="18"/>
        </w:rPr>
        <w:t xml:space="preserve"> </w:t>
      </w:r>
      <w:r>
        <w:rPr>
          <w:b/>
          <w:sz w:val="18"/>
        </w:rPr>
        <w:t>network</w:t>
      </w:r>
      <w:r>
        <w:rPr>
          <w:b/>
          <w:spacing w:val="-7"/>
          <w:sz w:val="18"/>
        </w:rPr>
        <w:t xml:space="preserve"> </w:t>
      </w:r>
      <w:r>
        <w:rPr>
          <w:b/>
          <w:sz w:val="18"/>
        </w:rPr>
        <w:t>behavior</w:t>
      </w:r>
      <w:r>
        <w:rPr>
          <w:b/>
          <w:spacing w:val="-6"/>
          <w:sz w:val="18"/>
        </w:rPr>
        <w:t xml:space="preserve"> </w:t>
      </w:r>
      <w:r>
        <w:rPr>
          <w:b/>
          <w:sz w:val="18"/>
        </w:rPr>
        <w:t>and</w:t>
      </w:r>
      <w:r>
        <w:rPr>
          <w:b/>
          <w:spacing w:val="-7"/>
          <w:sz w:val="18"/>
        </w:rPr>
        <w:t xml:space="preserve"> </w:t>
      </w:r>
      <w:r>
        <w:rPr>
          <w:b/>
          <w:sz w:val="18"/>
        </w:rPr>
        <w:t>traffic</w:t>
      </w:r>
      <w:r>
        <w:rPr>
          <w:b/>
          <w:spacing w:val="-1"/>
          <w:sz w:val="18"/>
        </w:rPr>
        <w:t xml:space="preserve"> </w:t>
      </w:r>
      <w:r>
        <w:rPr>
          <w:b/>
          <w:sz w:val="18"/>
        </w:rPr>
        <w:t>patterns. The</w:t>
      </w:r>
      <w:r>
        <w:rPr>
          <w:b/>
          <w:spacing w:val="-1"/>
          <w:sz w:val="18"/>
        </w:rPr>
        <w:t xml:space="preserve"> </w:t>
      </w:r>
      <w:r>
        <w:rPr>
          <w:b/>
          <w:sz w:val="18"/>
        </w:rPr>
        <w:t>model not only provides secure storage but also proactively identifies and mitigates threats, making it highly adaptable for modern smart healthcare infrastructures. Experimental evaluations demonstrate the model's effectiveness in achieving high accuracy in DDoS detection while maintaining secure and efficient data management.</w:t>
      </w:r>
    </w:p>
    <w:p w14:paraId="7F3005E9">
      <w:pPr>
        <w:spacing w:before="114"/>
        <w:ind w:left="57" w:right="0" w:firstLine="0"/>
        <w:jc w:val="left"/>
        <w:rPr>
          <w:b/>
          <w:sz w:val="18"/>
        </w:rPr>
      </w:pPr>
      <w:r>
        <w:rPr>
          <w:b/>
          <w:spacing w:val="-10"/>
          <w:sz w:val="18"/>
        </w:rPr>
        <w:t>.</w:t>
      </w:r>
    </w:p>
    <w:p w14:paraId="68BBAF61">
      <w:pPr>
        <w:spacing w:before="17" w:line="228" w:lineRule="auto"/>
        <w:ind w:left="57" w:right="8" w:firstLine="0"/>
        <w:jc w:val="both"/>
        <w:rPr>
          <w:b/>
          <w:sz w:val="18"/>
        </w:rPr>
      </w:pPr>
      <w:r>
        <w:rPr>
          <w:b/>
          <w:i/>
          <w:sz w:val="18"/>
        </w:rPr>
        <w:t>Index Terms</w:t>
      </w:r>
      <w:r>
        <w:rPr>
          <w:b/>
          <w:sz w:val="18"/>
        </w:rPr>
        <w:t>— Random Forest, XGBoost, LightGBM, DDoS, cybersecurity</w:t>
      </w:r>
      <w:r>
        <w:rPr>
          <w:b/>
          <w:spacing w:val="-6"/>
          <w:sz w:val="18"/>
        </w:rPr>
        <w:t xml:space="preserve"> </w:t>
      </w:r>
      <w:r>
        <w:rPr>
          <w:b/>
          <w:sz w:val="18"/>
        </w:rPr>
        <w:t>.</w:t>
      </w:r>
    </w:p>
    <w:p w14:paraId="0AC4EDE8">
      <w:pPr>
        <w:pStyle w:val="7"/>
        <w:numPr>
          <w:ilvl w:val="0"/>
          <w:numId w:val="1"/>
        </w:numPr>
        <w:tabs>
          <w:tab w:val="left" w:pos="1957"/>
        </w:tabs>
        <w:spacing w:before="161" w:after="0" w:line="240" w:lineRule="auto"/>
        <w:ind w:left="1957" w:right="0" w:hanging="243"/>
        <w:jc w:val="left"/>
        <w:rPr>
          <w:sz w:val="20"/>
        </w:rPr>
      </w:pPr>
      <w:bookmarkStart w:id="0" w:name="I. Introduction"/>
      <w:bookmarkEnd w:id="0"/>
      <w:r>
        <w:rPr>
          <w:smallCaps/>
          <w:spacing w:val="-2"/>
          <w:sz w:val="20"/>
        </w:rPr>
        <w:t>Introduction</w:t>
      </w:r>
    </w:p>
    <w:p w14:paraId="5EDADC97">
      <w:pPr>
        <w:pStyle w:val="4"/>
        <w:spacing w:before="78"/>
        <w:jc w:val="both"/>
      </w:pPr>
      <w:r>
        <w:t>The rapid expansion of digital healthcare systems has significantly improved patient care, service efficiency, and the accessibility of medical information. However, this transformation has also increased the vulnerability of healthcare networks to various cybersecurity threats, with Distributed Denial of Service (DDoS) attacks emerging as one of the most disruptive and prevalent forms of cyberattack. DDoS attacks aim to overwhelm and disable healthcare</w:t>
      </w:r>
      <w:r>
        <w:rPr>
          <w:spacing w:val="55"/>
        </w:rPr>
        <w:t xml:space="preserve"> </w:t>
      </w:r>
      <w:r>
        <w:t>services</w:t>
      </w:r>
      <w:r>
        <w:rPr>
          <w:spacing w:val="63"/>
        </w:rPr>
        <w:t xml:space="preserve"> </w:t>
      </w:r>
      <w:r>
        <w:t>by</w:t>
      </w:r>
      <w:r>
        <w:rPr>
          <w:spacing w:val="54"/>
        </w:rPr>
        <w:t xml:space="preserve"> </w:t>
      </w:r>
      <w:r>
        <w:t>flooding</w:t>
      </w:r>
      <w:r>
        <w:rPr>
          <w:spacing w:val="55"/>
        </w:rPr>
        <w:t xml:space="preserve"> </w:t>
      </w:r>
      <w:r>
        <w:t>them</w:t>
      </w:r>
      <w:r>
        <w:rPr>
          <w:spacing w:val="61"/>
        </w:rPr>
        <w:t xml:space="preserve"> </w:t>
      </w:r>
      <w:r>
        <w:t>with</w:t>
      </w:r>
      <w:r>
        <w:rPr>
          <w:spacing w:val="63"/>
        </w:rPr>
        <w:t xml:space="preserve"> </w:t>
      </w:r>
      <w:r>
        <w:t>an</w:t>
      </w:r>
      <w:r>
        <w:rPr>
          <w:spacing w:val="64"/>
        </w:rPr>
        <w:t xml:space="preserve"> </w:t>
      </w:r>
      <w:r>
        <w:rPr>
          <w:spacing w:val="-2"/>
        </w:rPr>
        <w:t>excessive</w:t>
      </w:r>
    </w:p>
    <w:p w14:paraId="0E848080">
      <w:pPr>
        <w:pStyle w:val="4"/>
        <w:spacing w:before="93"/>
        <w:ind w:right="192"/>
        <w:jc w:val="both"/>
      </w:pPr>
      <w:r>
        <w:br w:type="column"/>
      </w:r>
      <w:r>
        <w:t>amount of malicious traffic, rendering systems unavailable and threatening the continuity of critical care.</w:t>
      </w:r>
    </w:p>
    <w:p w14:paraId="4BE06853">
      <w:pPr>
        <w:pStyle w:val="4"/>
        <w:spacing w:before="1"/>
        <w:ind w:right="190"/>
        <w:jc w:val="both"/>
      </w:pPr>
      <w:r>
        <w:t>Simultaneously, the need to protect sensitive patient data</w:t>
      </w:r>
      <w:r>
        <w:rPr>
          <w:spacing w:val="80"/>
        </w:rPr>
        <w:t xml:space="preserve"> </w:t>
      </w:r>
      <w:r>
        <w:t>has become paramount, as it is increasingly stored, processed, and transmitted across interconnected systems. Ensuring the confidentiality, integrity, and availability</w:t>
      </w:r>
      <w:r>
        <w:rPr>
          <w:spacing w:val="40"/>
        </w:rPr>
        <w:t xml:space="preserve"> </w:t>
      </w:r>
      <w:r>
        <w:t xml:space="preserve">(CIA) of this data is vital not only for protecting patients' privacy but also for maintaining trust in digital healthcare </w:t>
      </w:r>
      <w:r>
        <w:rPr>
          <w:spacing w:val="-2"/>
        </w:rPr>
        <w:t>systems.</w:t>
      </w:r>
    </w:p>
    <w:p w14:paraId="6B4BB3DF">
      <w:pPr>
        <w:pStyle w:val="4"/>
        <w:ind w:right="183"/>
        <w:jc w:val="both"/>
      </w:pPr>
      <w:r>
        <w:t>Traditional cybersecurity models in healthcare often focus</w:t>
      </w:r>
      <w:r>
        <w:rPr>
          <w:spacing w:val="40"/>
        </w:rPr>
        <w:t xml:space="preserve"> </w:t>
      </w:r>
      <w:r>
        <w:t>on either securing data through cryptographic methods or detecting network intrusions through machine learning- based attack detection techniques. However, a combined approach is</w:t>
      </w:r>
      <w:r>
        <w:rPr>
          <w:spacing w:val="-5"/>
        </w:rPr>
        <w:t xml:space="preserve"> </w:t>
      </w:r>
      <w:r>
        <w:t>needed to</w:t>
      </w:r>
      <w:r>
        <w:rPr>
          <w:spacing w:val="-4"/>
        </w:rPr>
        <w:t xml:space="preserve"> </w:t>
      </w:r>
      <w:r>
        <w:t>address</w:t>
      </w:r>
      <w:r>
        <w:rPr>
          <w:spacing w:val="-1"/>
        </w:rPr>
        <w:t xml:space="preserve"> </w:t>
      </w:r>
      <w:r>
        <w:t>both the</w:t>
      </w:r>
      <w:r>
        <w:rPr>
          <w:spacing w:val="-3"/>
        </w:rPr>
        <w:t xml:space="preserve"> </w:t>
      </w:r>
      <w:r>
        <w:t>security</w:t>
      </w:r>
      <w:r>
        <w:rPr>
          <w:spacing w:val="-9"/>
        </w:rPr>
        <w:t xml:space="preserve"> </w:t>
      </w:r>
      <w:r>
        <w:t>of</w:t>
      </w:r>
      <w:r>
        <w:rPr>
          <w:spacing w:val="-4"/>
        </w:rPr>
        <w:t xml:space="preserve"> </w:t>
      </w:r>
      <w:r>
        <w:t>healthcare data storage and the proactive detection of cyberattacks, particularly DDoS, in real-time.</w:t>
      </w:r>
    </w:p>
    <w:p w14:paraId="29FBF4B2">
      <w:pPr>
        <w:pStyle w:val="4"/>
        <w:ind w:right="185"/>
        <w:jc w:val="both"/>
      </w:pPr>
      <w:r>
        <w:t>This</w:t>
      </w:r>
      <w:r>
        <w:rPr>
          <w:spacing w:val="-3"/>
        </w:rPr>
        <w:t xml:space="preserve"> </w:t>
      </w:r>
      <w:r>
        <w:t>project proposes</w:t>
      </w:r>
      <w:r>
        <w:rPr>
          <w:spacing w:val="-3"/>
        </w:rPr>
        <w:t xml:space="preserve"> </w:t>
      </w:r>
      <w:r>
        <w:t>an innovative</w:t>
      </w:r>
      <w:r>
        <w:rPr>
          <w:spacing w:val="-5"/>
        </w:rPr>
        <w:t xml:space="preserve"> </w:t>
      </w:r>
      <w:r>
        <w:t>healthcare</w:t>
      </w:r>
      <w:r>
        <w:rPr>
          <w:spacing w:val="-5"/>
        </w:rPr>
        <w:t xml:space="preserve"> </w:t>
      </w:r>
      <w:r>
        <w:t>cybersecurity model that integrates a cryptosystem-based secure data storage mechanism with an advanced ensemble machine learning model for detecting and mitigating DDoS attacks. By utilizing both strong encryption methods for secure data storage and a hybrid ensemble learning approach for attack detection,</w:t>
      </w:r>
      <w:r>
        <w:rPr>
          <w:spacing w:val="-1"/>
        </w:rPr>
        <w:t xml:space="preserve"> </w:t>
      </w:r>
      <w:r>
        <w:t>the</w:t>
      </w:r>
      <w:r>
        <w:rPr>
          <w:spacing w:val="-1"/>
        </w:rPr>
        <w:t xml:space="preserve"> </w:t>
      </w:r>
      <w:r>
        <w:t>proposed system offers a dual-layered defense strategy. This model is designed to safeguard healthcare</w:t>
      </w:r>
      <w:r>
        <w:rPr>
          <w:spacing w:val="80"/>
        </w:rPr>
        <w:t xml:space="preserve"> </w:t>
      </w:r>
      <w:r>
        <w:t>data against unauthorized access while continuously monitoring network traffic to detect and counteract DDoS threats before they cause significant disruption.</w:t>
      </w:r>
    </w:p>
    <w:p w14:paraId="6DF9AC2F">
      <w:pPr>
        <w:pStyle w:val="4"/>
        <w:spacing w:before="2" w:line="228" w:lineRule="exact"/>
        <w:jc w:val="both"/>
      </w:pPr>
      <w:r>
        <w:t>The</w:t>
      </w:r>
      <w:r>
        <w:rPr>
          <w:spacing w:val="-6"/>
        </w:rPr>
        <w:t xml:space="preserve"> </w:t>
      </w:r>
      <w:r>
        <w:t>contributions</w:t>
      </w:r>
      <w:r>
        <w:rPr>
          <w:spacing w:val="-8"/>
        </w:rPr>
        <w:t xml:space="preserve"> </w:t>
      </w:r>
      <w:r>
        <w:t>of</w:t>
      </w:r>
      <w:r>
        <w:rPr>
          <w:spacing w:val="-7"/>
        </w:rPr>
        <w:t xml:space="preserve"> </w:t>
      </w:r>
      <w:r>
        <w:t>this</w:t>
      </w:r>
      <w:r>
        <w:rPr>
          <w:spacing w:val="-12"/>
        </w:rPr>
        <w:t xml:space="preserve"> </w:t>
      </w:r>
      <w:r>
        <w:t>research</w:t>
      </w:r>
      <w:r>
        <w:rPr>
          <w:spacing w:val="-2"/>
        </w:rPr>
        <w:t xml:space="preserve"> include:</w:t>
      </w:r>
    </w:p>
    <w:p w14:paraId="4AC91197">
      <w:pPr>
        <w:pStyle w:val="7"/>
        <w:numPr>
          <w:ilvl w:val="0"/>
          <w:numId w:val="2"/>
        </w:numPr>
        <w:tabs>
          <w:tab w:val="left" w:pos="777"/>
        </w:tabs>
        <w:spacing w:before="0" w:after="0" w:line="240" w:lineRule="auto"/>
        <w:ind w:left="57" w:right="187" w:firstLine="0"/>
        <w:jc w:val="both"/>
        <w:rPr>
          <w:sz w:val="20"/>
        </w:rPr>
      </w:pPr>
      <w:r>
        <w:rPr>
          <w:sz w:val="20"/>
        </w:rPr>
        <w:t>A cryptosystem-based approach for secure healthcare data storage.</w:t>
      </w:r>
    </w:p>
    <w:p w14:paraId="4D591205">
      <w:pPr>
        <w:pStyle w:val="7"/>
        <w:numPr>
          <w:ilvl w:val="0"/>
          <w:numId w:val="2"/>
        </w:numPr>
        <w:tabs>
          <w:tab w:val="left" w:pos="777"/>
        </w:tabs>
        <w:spacing w:before="0" w:after="0" w:line="240" w:lineRule="auto"/>
        <w:ind w:left="57" w:right="188" w:firstLine="0"/>
        <w:jc w:val="both"/>
        <w:rPr>
          <w:sz w:val="20"/>
        </w:rPr>
      </w:pPr>
      <w:r>
        <w:rPr>
          <w:sz w:val="20"/>
        </w:rPr>
        <w:t xml:space="preserve">A machine learning ensemble model combining multiple classifiers to detect DDoS attacks with high </w:t>
      </w:r>
      <w:r>
        <w:rPr>
          <w:spacing w:val="-2"/>
          <w:sz w:val="20"/>
        </w:rPr>
        <w:t>accuracy.</w:t>
      </w:r>
    </w:p>
    <w:p w14:paraId="4D3E3A62">
      <w:pPr>
        <w:pStyle w:val="7"/>
        <w:spacing w:after="0" w:line="240" w:lineRule="auto"/>
        <w:jc w:val="both"/>
        <w:rPr>
          <w:sz w:val="20"/>
        </w:rPr>
        <w:sectPr>
          <w:type w:val="continuous"/>
          <w:pgSz w:w="11910" w:h="16840"/>
          <w:pgMar w:top="540" w:right="708" w:bottom="280" w:left="850" w:header="720" w:footer="720" w:gutter="0"/>
          <w:cols w:equalWidth="0" w:num="2">
            <w:col w:w="4932" w:space="297"/>
            <w:col w:w="5123"/>
          </w:cols>
        </w:sectPr>
      </w:pPr>
    </w:p>
    <w:p w14:paraId="63EA47D7">
      <w:pPr>
        <w:pStyle w:val="7"/>
        <w:numPr>
          <w:ilvl w:val="0"/>
          <w:numId w:val="2"/>
        </w:numPr>
        <w:tabs>
          <w:tab w:val="left" w:pos="777"/>
        </w:tabs>
        <w:spacing w:before="77" w:after="0" w:line="240" w:lineRule="auto"/>
        <w:ind w:left="57" w:right="4" w:firstLine="0"/>
        <w:jc w:val="both"/>
        <w:rPr>
          <w:sz w:val="20"/>
        </w:rPr>
      </w:pPr>
      <w:r>
        <w:rPr>
          <w:sz w:val="20"/>
        </w:rPr>
        <w:t>A scalable and robust cybersecurity solution that can be implemented across healthcare systems to enhance both data protection and threat mitigation.</w:t>
      </w:r>
    </w:p>
    <w:p w14:paraId="10E582E8">
      <w:pPr>
        <w:pStyle w:val="4"/>
        <w:spacing w:before="4" w:line="237" w:lineRule="auto"/>
        <w:jc w:val="both"/>
      </w:pPr>
      <w:r>
        <w:t>This approach aims to strengthen the overall security architecture of healthcare networks and improve the resilience of healthcare services to cyber threats..</w:t>
      </w:r>
    </w:p>
    <w:p w14:paraId="327E840D">
      <w:pPr>
        <w:pStyle w:val="7"/>
        <w:numPr>
          <w:ilvl w:val="0"/>
          <w:numId w:val="1"/>
        </w:numPr>
        <w:tabs>
          <w:tab w:val="left" w:pos="1765"/>
        </w:tabs>
        <w:spacing w:before="160" w:after="0" w:line="240" w:lineRule="auto"/>
        <w:ind w:left="1765" w:right="0" w:hanging="306"/>
        <w:jc w:val="left"/>
        <w:rPr>
          <w:sz w:val="16"/>
        </w:rPr>
      </w:pPr>
      <w:bookmarkStart w:id="1" w:name="II. literature survey"/>
      <w:bookmarkEnd w:id="1"/>
      <w:r>
        <w:rPr>
          <w:sz w:val="16"/>
        </w:rPr>
        <w:t>LITERATURE</w:t>
      </w:r>
      <w:r>
        <w:rPr>
          <w:spacing w:val="-7"/>
          <w:sz w:val="16"/>
        </w:rPr>
        <w:t xml:space="preserve"> </w:t>
      </w:r>
      <w:r>
        <w:rPr>
          <w:spacing w:val="-2"/>
          <w:sz w:val="16"/>
        </w:rPr>
        <w:t>SURVEY</w:t>
      </w:r>
    </w:p>
    <w:p w14:paraId="283404BB">
      <w:pPr>
        <w:pStyle w:val="4"/>
        <w:spacing w:before="128"/>
        <w:ind w:left="0"/>
        <w:rPr>
          <w:sz w:val="16"/>
        </w:rPr>
      </w:pPr>
    </w:p>
    <w:p w14:paraId="181DF51F">
      <w:pPr>
        <w:pStyle w:val="4"/>
        <w:ind w:right="1"/>
        <w:jc w:val="both"/>
      </w:pPr>
      <w:r>
        <w:t>Soni et</w:t>
      </w:r>
      <w:r>
        <w:rPr>
          <w:spacing w:val="-5"/>
        </w:rPr>
        <w:t xml:space="preserve"> </w:t>
      </w:r>
      <w:r>
        <w:t>al. (2021)</w:t>
      </w:r>
      <w:r>
        <w:rPr>
          <w:spacing w:val="-2"/>
        </w:rPr>
        <w:t xml:space="preserve"> </w:t>
      </w:r>
      <w:r>
        <w:t>proposed a</w:t>
      </w:r>
      <w:r>
        <w:rPr>
          <w:spacing w:val="-5"/>
        </w:rPr>
        <w:t xml:space="preserve"> </w:t>
      </w:r>
      <w:r>
        <w:t>hybrid</w:t>
      </w:r>
      <w:r>
        <w:rPr>
          <w:spacing w:val="-2"/>
        </w:rPr>
        <w:t xml:space="preserve"> </w:t>
      </w:r>
      <w:r>
        <w:t>approach that combines AES encryption and RSA key</w:t>
      </w:r>
      <w:r>
        <w:rPr>
          <w:spacing w:val="-4"/>
        </w:rPr>
        <w:t xml:space="preserve"> </w:t>
      </w:r>
      <w:r>
        <w:t>management with blockchain for secure healthcare data sharing, though it suffers from high computational overhead and scalability challenges in large networks. In a related study, Li and Zhang (2020) introduced a machine learning-based DDoS detection</w:t>
      </w:r>
      <w:r>
        <w:rPr>
          <w:spacing w:val="40"/>
        </w:rPr>
        <w:t xml:space="preserve"> </w:t>
      </w:r>
      <w:r>
        <w:t xml:space="preserve">system using Random Forest and SVM to classify network traffic. However, their system was limited to specific attack types and lacked real-time efficiency in large-scale healthcare deployments. Kumar et al. (2022) developed a framework for secure Electronic Health Record (EHR) transmission using AES and RSA, but their work did not address defense mechanisms against active attacks such as </w:t>
      </w:r>
      <w:r>
        <w:rPr>
          <w:spacing w:val="-2"/>
        </w:rPr>
        <w:t>DDoS.</w:t>
      </w:r>
    </w:p>
    <w:p w14:paraId="6D66DE01">
      <w:pPr>
        <w:pStyle w:val="4"/>
        <w:spacing w:before="3"/>
        <w:ind w:left="0"/>
      </w:pPr>
    </w:p>
    <w:p w14:paraId="5E39BCE0">
      <w:pPr>
        <w:pStyle w:val="4"/>
        <w:ind w:right="1"/>
        <w:jc w:val="both"/>
      </w:pPr>
      <w:r>
        <w:t>Patel and Kumar (2020) tackled IoT security in healthcare</w:t>
      </w:r>
      <w:r>
        <w:rPr>
          <w:spacing w:val="40"/>
        </w:rPr>
        <w:t xml:space="preserve"> </w:t>
      </w:r>
      <w:r>
        <w:t>by implementing ECC and AES for lightweight encryption; however, their model showed limitations in scaling across larger healthcare infrastructures. Addressing cyber threat detection more directly, Gupta et al. (2021) introduced an ensemble learning model combining Random Forest, XGBoost, and LightGBM, demonstrating improved detection accuracy, but their model incurred high false positives and was computationally intensive for real-time operations. Zhang et al. (2021) developed a real-time DDoS detection model leveraging deep learning and statistical features, but it struggled with low-volume traffic and</w:t>
      </w:r>
      <w:r>
        <w:rPr>
          <w:spacing w:val="40"/>
        </w:rPr>
        <w:t xml:space="preserve"> </w:t>
      </w:r>
      <w:r>
        <w:t>smaller datasets, affecting detection accuracy.</w:t>
      </w:r>
    </w:p>
    <w:p w14:paraId="57D04257">
      <w:pPr>
        <w:pStyle w:val="4"/>
        <w:spacing w:before="2"/>
        <w:ind w:left="0"/>
      </w:pPr>
    </w:p>
    <w:p w14:paraId="7DDA4DA6">
      <w:pPr>
        <w:pStyle w:val="4"/>
        <w:jc w:val="both"/>
      </w:pPr>
      <w:r>
        <w:t>Liu and Tan (2023) examined cryptographic key management for healthcare data in cloud environments, integrating both symmetric and asymmetric strategies; however, their system relied on static key distribution, making it less adaptive in dynamic scenarios. Similarly, Nguyen et al. (2022) proposed a multi-layer cryptosystem using AES and RSA for secure healthcare data storage but did not incorporate real-time DDoS mitigation capabilities. Sharma and Yadav (2021) focused on securing IoT-based healthcare</w:t>
      </w:r>
      <w:r>
        <w:rPr>
          <w:spacing w:val="-6"/>
        </w:rPr>
        <w:t xml:space="preserve"> </w:t>
      </w:r>
      <w:r>
        <w:t>systems</w:t>
      </w:r>
      <w:r>
        <w:rPr>
          <w:spacing w:val="-5"/>
        </w:rPr>
        <w:t xml:space="preserve"> </w:t>
      </w:r>
      <w:r>
        <w:t>through</w:t>
      </w:r>
      <w:r>
        <w:rPr>
          <w:spacing w:val="-8"/>
        </w:rPr>
        <w:t xml:space="preserve"> </w:t>
      </w:r>
      <w:r>
        <w:t>hybrid</w:t>
      </w:r>
      <w:r>
        <w:rPr>
          <w:spacing w:val="-8"/>
        </w:rPr>
        <w:t xml:space="preserve"> </w:t>
      </w:r>
      <w:r>
        <w:t>cryptographic</w:t>
      </w:r>
      <w:r>
        <w:rPr>
          <w:spacing w:val="-6"/>
        </w:rPr>
        <w:t xml:space="preserve"> </w:t>
      </w:r>
      <w:r>
        <w:t xml:space="preserve">techniques, including ECC, but noted scalability and network attack detection limitations. Finally, Chen and Wang (2022) presented an intelligent DDoS detection model using a hybrid of SVM and neural networks, yet their system was constrained to specific attack types and network </w:t>
      </w:r>
      <w:r>
        <w:rPr>
          <w:spacing w:val="-2"/>
        </w:rPr>
        <w:t>configurations.</w:t>
      </w:r>
    </w:p>
    <w:p w14:paraId="2C28BBC1">
      <w:pPr>
        <w:pStyle w:val="7"/>
        <w:numPr>
          <w:ilvl w:val="0"/>
          <w:numId w:val="1"/>
        </w:numPr>
        <w:tabs>
          <w:tab w:val="left" w:pos="1822"/>
        </w:tabs>
        <w:spacing w:before="156" w:after="0" w:line="240" w:lineRule="auto"/>
        <w:ind w:left="1822" w:right="0" w:hanging="319"/>
        <w:jc w:val="left"/>
        <w:rPr>
          <w:sz w:val="20"/>
        </w:rPr>
      </w:pPr>
      <w:bookmarkStart w:id="2" w:name="III. Proposed system"/>
      <w:bookmarkEnd w:id="2"/>
      <w:r>
        <w:rPr>
          <w:smallCaps/>
          <w:sz w:val="20"/>
        </w:rPr>
        <w:t>Proposed</w:t>
      </w:r>
      <w:r>
        <w:rPr>
          <w:smallCaps/>
          <w:spacing w:val="-7"/>
          <w:sz w:val="20"/>
        </w:rPr>
        <w:t xml:space="preserve"> </w:t>
      </w:r>
      <w:r>
        <w:rPr>
          <w:smallCaps/>
          <w:spacing w:val="-2"/>
          <w:sz w:val="20"/>
        </w:rPr>
        <w:t>system</w:t>
      </w:r>
    </w:p>
    <w:p w14:paraId="44CB2BC2">
      <w:pPr>
        <w:pStyle w:val="4"/>
        <w:spacing w:before="129"/>
        <w:ind w:left="0"/>
        <w:rPr>
          <w:sz w:val="16"/>
        </w:rPr>
      </w:pPr>
    </w:p>
    <w:p w14:paraId="23F508AF">
      <w:pPr>
        <w:pStyle w:val="4"/>
        <w:ind w:right="2"/>
        <w:jc w:val="both"/>
      </w:pPr>
      <w:r>
        <w:t>The proposed system aims to address the gaps in existing healthcare cybersecurity frameworks by integrating secure data storage with advanced DDoS attack detection mechanisms</w:t>
      </w:r>
      <w:r>
        <w:rPr>
          <w:spacing w:val="-1"/>
        </w:rPr>
        <w:t xml:space="preserve"> </w:t>
      </w:r>
      <w:r>
        <w:t>in a unified solution.</w:t>
      </w:r>
      <w:r>
        <w:rPr>
          <w:spacing w:val="-1"/>
        </w:rPr>
        <w:t xml:space="preserve"> </w:t>
      </w:r>
      <w:r>
        <w:t>This system will combine cryptographic</w:t>
      </w:r>
      <w:r>
        <w:rPr>
          <w:spacing w:val="26"/>
        </w:rPr>
        <w:t xml:space="preserve"> </w:t>
      </w:r>
      <w:r>
        <w:t>techniques</w:t>
      </w:r>
      <w:r>
        <w:rPr>
          <w:spacing w:val="27"/>
        </w:rPr>
        <w:t xml:space="preserve"> </w:t>
      </w:r>
      <w:r>
        <w:t>to</w:t>
      </w:r>
      <w:r>
        <w:rPr>
          <w:spacing w:val="30"/>
        </w:rPr>
        <w:t xml:space="preserve"> </w:t>
      </w:r>
      <w:r>
        <w:t>ensure</w:t>
      </w:r>
      <w:r>
        <w:rPr>
          <w:spacing w:val="26"/>
        </w:rPr>
        <w:t xml:space="preserve"> </w:t>
      </w:r>
      <w:r>
        <w:t>the</w:t>
      </w:r>
      <w:r>
        <w:rPr>
          <w:spacing w:val="27"/>
        </w:rPr>
        <w:t xml:space="preserve"> </w:t>
      </w:r>
      <w:r>
        <w:t>confidentiality</w:t>
      </w:r>
      <w:r>
        <w:rPr>
          <w:spacing w:val="25"/>
        </w:rPr>
        <w:t xml:space="preserve"> </w:t>
      </w:r>
      <w:r>
        <w:rPr>
          <w:spacing w:val="-5"/>
        </w:rPr>
        <w:t>and</w:t>
      </w:r>
    </w:p>
    <w:p w14:paraId="366FC567">
      <w:pPr>
        <w:pStyle w:val="4"/>
        <w:spacing w:before="77"/>
        <w:ind w:right="191"/>
        <w:jc w:val="both"/>
      </w:pPr>
      <w:r>
        <w:br w:type="column"/>
      </w:r>
      <w:r>
        <w:t>integrity of sensitive healthcare data, along with ensemble machine learning models to detect and mitigate Distributed Denial of Service (DDoS) attacks in real-time.</w:t>
      </w:r>
    </w:p>
    <w:p w14:paraId="21F8E168">
      <w:pPr>
        <w:pStyle w:val="7"/>
        <w:numPr>
          <w:ilvl w:val="0"/>
          <w:numId w:val="3"/>
        </w:numPr>
        <w:tabs>
          <w:tab w:val="left" w:pos="258"/>
        </w:tabs>
        <w:spacing w:before="2" w:after="0" w:line="240" w:lineRule="auto"/>
        <w:ind w:left="258" w:right="0" w:hanging="201"/>
        <w:jc w:val="both"/>
        <w:rPr>
          <w:sz w:val="20"/>
        </w:rPr>
      </w:pPr>
      <w:r>
        <w:rPr>
          <w:sz w:val="20"/>
        </w:rPr>
        <w:t>Cryptosystem-Based</w:t>
      </w:r>
      <w:r>
        <w:rPr>
          <w:spacing w:val="-9"/>
          <w:sz w:val="20"/>
        </w:rPr>
        <w:t xml:space="preserve"> </w:t>
      </w:r>
      <w:r>
        <w:rPr>
          <w:sz w:val="20"/>
        </w:rPr>
        <w:t>Secure</w:t>
      </w:r>
      <w:r>
        <w:rPr>
          <w:spacing w:val="-11"/>
          <w:sz w:val="20"/>
        </w:rPr>
        <w:t xml:space="preserve"> </w:t>
      </w:r>
      <w:r>
        <w:rPr>
          <w:sz w:val="20"/>
        </w:rPr>
        <w:t>Data</w:t>
      </w:r>
      <w:r>
        <w:rPr>
          <w:spacing w:val="-11"/>
          <w:sz w:val="20"/>
        </w:rPr>
        <w:t xml:space="preserve"> </w:t>
      </w:r>
      <w:r>
        <w:rPr>
          <w:spacing w:val="-2"/>
          <w:sz w:val="20"/>
        </w:rPr>
        <w:t>Storage:</w:t>
      </w:r>
    </w:p>
    <w:p w14:paraId="565BB543">
      <w:pPr>
        <w:pStyle w:val="7"/>
        <w:numPr>
          <w:ilvl w:val="1"/>
          <w:numId w:val="3"/>
        </w:numPr>
        <w:tabs>
          <w:tab w:val="left" w:pos="777"/>
        </w:tabs>
        <w:spacing w:before="0" w:after="0" w:line="228" w:lineRule="exact"/>
        <w:ind w:left="777" w:right="0" w:hanging="720"/>
        <w:jc w:val="both"/>
        <w:rPr>
          <w:sz w:val="20"/>
        </w:rPr>
      </w:pPr>
      <w:r>
        <w:rPr>
          <w:sz w:val="20"/>
        </w:rPr>
        <w:t>Encryption</w:t>
      </w:r>
      <w:r>
        <w:rPr>
          <w:spacing w:val="-6"/>
          <w:sz w:val="20"/>
        </w:rPr>
        <w:t xml:space="preserve"> </w:t>
      </w:r>
      <w:r>
        <w:rPr>
          <w:spacing w:val="-2"/>
          <w:sz w:val="20"/>
        </w:rPr>
        <w:t>Framework:</w:t>
      </w:r>
    </w:p>
    <w:p w14:paraId="53F17AC2">
      <w:pPr>
        <w:pStyle w:val="4"/>
        <w:ind w:right="189"/>
        <w:jc w:val="both"/>
      </w:pPr>
      <w:r>
        <w:t>The proposed system utilizes a hybrid encryption approach, combining symmetric encryption (AES) for efficient data encryption and</w:t>
      </w:r>
      <w:r>
        <w:rPr>
          <w:spacing w:val="-8"/>
        </w:rPr>
        <w:t xml:space="preserve"> </w:t>
      </w:r>
      <w:r>
        <w:t>asymmetric</w:t>
      </w:r>
      <w:r>
        <w:rPr>
          <w:spacing w:val="-6"/>
        </w:rPr>
        <w:t xml:space="preserve"> </w:t>
      </w:r>
      <w:r>
        <w:t>encryption (RSA) for secure</w:t>
      </w:r>
      <w:r>
        <w:rPr>
          <w:spacing w:val="-6"/>
        </w:rPr>
        <w:t xml:space="preserve"> </w:t>
      </w:r>
      <w:r>
        <w:t>key exchange and management. This ensures that patient data is encrypted both at rest and in transit.</w:t>
      </w:r>
    </w:p>
    <w:p w14:paraId="1BA9A329">
      <w:pPr>
        <w:pStyle w:val="7"/>
        <w:numPr>
          <w:ilvl w:val="0"/>
          <w:numId w:val="4"/>
        </w:numPr>
        <w:tabs>
          <w:tab w:val="left" w:pos="777"/>
        </w:tabs>
        <w:spacing w:before="1" w:after="0" w:line="240" w:lineRule="auto"/>
        <w:ind w:left="57" w:right="186" w:firstLine="0"/>
        <w:jc w:val="both"/>
        <w:rPr>
          <w:sz w:val="20"/>
        </w:rPr>
      </w:pPr>
      <w:r>
        <w:rPr>
          <w:sz w:val="20"/>
        </w:rPr>
        <w:t>AES (Advanced Encryption Standard) is used to encrypt large amounts of</w:t>
      </w:r>
      <w:r>
        <w:rPr>
          <w:spacing w:val="-1"/>
          <w:sz w:val="20"/>
        </w:rPr>
        <w:t xml:space="preserve"> </w:t>
      </w:r>
      <w:r>
        <w:rPr>
          <w:sz w:val="20"/>
        </w:rPr>
        <w:t>healthcare data (such as</w:t>
      </w:r>
      <w:r>
        <w:rPr>
          <w:spacing w:val="-2"/>
          <w:sz w:val="20"/>
        </w:rPr>
        <w:t xml:space="preserve"> </w:t>
      </w:r>
      <w:r>
        <w:rPr>
          <w:sz w:val="20"/>
        </w:rPr>
        <w:t xml:space="preserve">Electronic Health Records, patient history, etc.) to maintain </w:t>
      </w:r>
      <w:r>
        <w:rPr>
          <w:spacing w:val="-2"/>
          <w:sz w:val="20"/>
        </w:rPr>
        <w:t>confidentiality.</w:t>
      </w:r>
    </w:p>
    <w:p w14:paraId="26500EBB">
      <w:pPr>
        <w:pStyle w:val="7"/>
        <w:numPr>
          <w:ilvl w:val="0"/>
          <w:numId w:val="4"/>
        </w:numPr>
        <w:tabs>
          <w:tab w:val="left" w:pos="777"/>
        </w:tabs>
        <w:spacing w:before="2" w:after="0" w:line="240" w:lineRule="auto"/>
        <w:ind w:left="57" w:right="190" w:firstLine="0"/>
        <w:jc w:val="both"/>
        <w:rPr>
          <w:sz w:val="20"/>
        </w:rPr>
      </w:pPr>
      <w:r>
        <w:rPr>
          <w:sz w:val="20"/>
        </w:rPr>
        <w:t>RSA (Rivest–Shamir–Adleman) encryption is used for key management, ensuring secure exchange of encryption keys between authorized entities.</w:t>
      </w:r>
    </w:p>
    <w:p w14:paraId="22B6267A">
      <w:pPr>
        <w:pStyle w:val="7"/>
        <w:numPr>
          <w:ilvl w:val="1"/>
          <w:numId w:val="3"/>
        </w:numPr>
        <w:tabs>
          <w:tab w:val="left" w:pos="777"/>
        </w:tabs>
        <w:spacing w:before="0" w:after="0" w:line="226" w:lineRule="exact"/>
        <w:ind w:left="777" w:right="0" w:hanging="720"/>
        <w:jc w:val="both"/>
        <w:rPr>
          <w:sz w:val="20"/>
        </w:rPr>
      </w:pPr>
      <w:r>
        <w:rPr>
          <w:sz w:val="20"/>
        </w:rPr>
        <w:t>Key</w:t>
      </w:r>
      <w:r>
        <w:rPr>
          <w:spacing w:val="-13"/>
          <w:sz w:val="20"/>
        </w:rPr>
        <w:t xml:space="preserve"> </w:t>
      </w:r>
      <w:r>
        <w:rPr>
          <w:sz w:val="20"/>
        </w:rPr>
        <w:t>Management</w:t>
      </w:r>
      <w:r>
        <w:rPr>
          <w:spacing w:val="-8"/>
          <w:sz w:val="20"/>
        </w:rPr>
        <w:t xml:space="preserve"> </w:t>
      </w:r>
      <w:r>
        <w:rPr>
          <w:sz w:val="20"/>
        </w:rPr>
        <w:t>and</w:t>
      </w:r>
      <w:r>
        <w:rPr>
          <w:spacing w:val="-9"/>
          <w:sz w:val="20"/>
        </w:rPr>
        <w:t xml:space="preserve"> </w:t>
      </w:r>
      <w:r>
        <w:rPr>
          <w:sz w:val="20"/>
        </w:rPr>
        <w:t>Access</w:t>
      </w:r>
      <w:r>
        <w:rPr>
          <w:spacing w:val="-5"/>
          <w:sz w:val="20"/>
        </w:rPr>
        <w:t xml:space="preserve"> </w:t>
      </w:r>
      <w:r>
        <w:rPr>
          <w:spacing w:val="-2"/>
          <w:sz w:val="20"/>
        </w:rPr>
        <w:t>Control:</w:t>
      </w:r>
    </w:p>
    <w:p w14:paraId="3D1E933B">
      <w:pPr>
        <w:pStyle w:val="4"/>
        <w:ind w:right="189"/>
        <w:jc w:val="both"/>
      </w:pPr>
      <w:r>
        <w:t>A robust key management system (KMS) will be employed to generate, store, and distribute encryption keys. This system will integrate role-based access control (RBAC) to limit access to sensitive healthcare data, ensuring only authorized personnel can decrypt or modify data.</w:t>
      </w:r>
    </w:p>
    <w:p w14:paraId="14FB3E4F">
      <w:pPr>
        <w:pStyle w:val="7"/>
        <w:numPr>
          <w:ilvl w:val="1"/>
          <w:numId w:val="3"/>
        </w:numPr>
        <w:tabs>
          <w:tab w:val="left" w:pos="777"/>
        </w:tabs>
        <w:spacing w:before="3" w:after="0" w:line="240" w:lineRule="auto"/>
        <w:ind w:left="777" w:right="0" w:hanging="720"/>
        <w:jc w:val="both"/>
        <w:rPr>
          <w:sz w:val="20"/>
        </w:rPr>
      </w:pPr>
      <w:r>
        <w:rPr>
          <w:sz w:val="20"/>
        </w:rPr>
        <w:t>Blockchain</w:t>
      </w:r>
      <w:r>
        <w:rPr>
          <w:spacing w:val="-7"/>
          <w:sz w:val="20"/>
        </w:rPr>
        <w:t xml:space="preserve"> </w:t>
      </w:r>
      <w:r>
        <w:rPr>
          <w:sz w:val="20"/>
        </w:rPr>
        <w:t>for</w:t>
      </w:r>
      <w:r>
        <w:rPr>
          <w:spacing w:val="-2"/>
          <w:sz w:val="20"/>
        </w:rPr>
        <w:t xml:space="preserve"> </w:t>
      </w:r>
      <w:r>
        <w:rPr>
          <w:sz w:val="20"/>
        </w:rPr>
        <w:t>Data</w:t>
      </w:r>
      <w:r>
        <w:rPr>
          <w:spacing w:val="-9"/>
          <w:sz w:val="20"/>
        </w:rPr>
        <w:t xml:space="preserve"> </w:t>
      </w:r>
      <w:r>
        <w:rPr>
          <w:spacing w:val="-2"/>
          <w:sz w:val="20"/>
        </w:rPr>
        <w:t>Integrity:</w:t>
      </w:r>
    </w:p>
    <w:p w14:paraId="36066B47">
      <w:pPr>
        <w:pStyle w:val="4"/>
        <w:ind w:right="188"/>
        <w:jc w:val="both"/>
      </w:pPr>
      <w:r>
        <w:t>Blockchain technology will be employed for data storage to ensure</w:t>
      </w:r>
      <w:r>
        <w:rPr>
          <w:spacing w:val="-4"/>
        </w:rPr>
        <w:t xml:space="preserve"> </w:t>
      </w:r>
      <w:r>
        <w:t>data</w:t>
      </w:r>
      <w:r>
        <w:rPr>
          <w:spacing w:val="-4"/>
        </w:rPr>
        <w:t xml:space="preserve"> </w:t>
      </w:r>
      <w:r>
        <w:t>integrity</w:t>
      </w:r>
      <w:r>
        <w:rPr>
          <w:spacing w:val="-11"/>
        </w:rPr>
        <w:t xml:space="preserve"> </w:t>
      </w:r>
      <w:r>
        <w:t>and</w:t>
      </w:r>
      <w:r>
        <w:rPr>
          <w:spacing w:val="-6"/>
        </w:rPr>
        <w:t xml:space="preserve"> </w:t>
      </w:r>
      <w:r>
        <w:t>immutability. Each data</w:t>
      </w:r>
      <w:r>
        <w:rPr>
          <w:spacing w:val="-4"/>
        </w:rPr>
        <w:t xml:space="preserve"> </w:t>
      </w:r>
      <w:r>
        <w:t>record</w:t>
      </w:r>
      <w:r>
        <w:rPr>
          <w:spacing w:val="-1"/>
        </w:rPr>
        <w:t xml:space="preserve"> </w:t>
      </w:r>
      <w:r>
        <w:t>will be hashed and stored as a block in the blockchain,</w:t>
      </w:r>
      <w:r>
        <w:rPr>
          <w:spacing w:val="40"/>
        </w:rPr>
        <w:t xml:space="preserve"> </w:t>
      </w:r>
      <w:r>
        <w:t>preventing unauthorized tampering of healthcare records.</w:t>
      </w:r>
    </w:p>
    <w:p w14:paraId="0B338AC6">
      <w:pPr>
        <w:pStyle w:val="7"/>
        <w:numPr>
          <w:ilvl w:val="0"/>
          <w:numId w:val="3"/>
        </w:numPr>
        <w:tabs>
          <w:tab w:val="left" w:pos="258"/>
        </w:tabs>
        <w:spacing w:before="0" w:after="0" w:line="227" w:lineRule="exact"/>
        <w:ind w:left="258" w:right="0" w:hanging="201"/>
        <w:jc w:val="both"/>
        <w:rPr>
          <w:sz w:val="20"/>
        </w:rPr>
      </w:pPr>
      <w:r>
        <w:rPr>
          <w:sz w:val="20"/>
        </w:rPr>
        <w:t>Ensemble</w:t>
      </w:r>
      <w:r>
        <w:rPr>
          <w:spacing w:val="-10"/>
          <w:sz w:val="20"/>
        </w:rPr>
        <w:t xml:space="preserve"> </w:t>
      </w:r>
      <w:r>
        <w:rPr>
          <w:sz w:val="20"/>
        </w:rPr>
        <w:t>Machine</w:t>
      </w:r>
      <w:r>
        <w:rPr>
          <w:spacing w:val="-10"/>
          <w:sz w:val="20"/>
        </w:rPr>
        <w:t xml:space="preserve"> </w:t>
      </w:r>
      <w:r>
        <w:rPr>
          <w:sz w:val="20"/>
        </w:rPr>
        <w:t>Learning</w:t>
      </w:r>
      <w:r>
        <w:rPr>
          <w:spacing w:val="-12"/>
          <w:sz w:val="20"/>
        </w:rPr>
        <w:t xml:space="preserve"> </w:t>
      </w:r>
      <w:r>
        <w:rPr>
          <w:sz w:val="20"/>
        </w:rPr>
        <w:t>Model</w:t>
      </w:r>
      <w:r>
        <w:rPr>
          <w:spacing w:val="-6"/>
          <w:sz w:val="20"/>
        </w:rPr>
        <w:t xml:space="preserve"> </w:t>
      </w:r>
      <w:r>
        <w:rPr>
          <w:sz w:val="20"/>
        </w:rPr>
        <w:t>for</w:t>
      </w:r>
      <w:r>
        <w:rPr>
          <w:spacing w:val="-3"/>
          <w:sz w:val="20"/>
        </w:rPr>
        <w:t xml:space="preserve"> </w:t>
      </w:r>
      <w:r>
        <w:rPr>
          <w:sz w:val="20"/>
        </w:rPr>
        <w:t>DDoS</w:t>
      </w:r>
      <w:r>
        <w:rPr>
          <w:spacing w:val="-8"/>
          <w:sz w:val="20"/>
        </w:rPr>
        <w:t xml:space="preserve"> </w:t>
      </w:r>
      <w:r>
        <w:rPr>
          <w:spacing w:val="-2"/>
          <w:sz w:val="20"/>
        </w:rPr>
        <w:t>Detection:</w:t>
      </w:r>
    </w:p>
    <w:p w14:paraId="67E459AA">
      <w:pPr>
        <w:pStyle w:val="7"/>
        <w:numPr>
          <w:ilvl w:val="1"/>
          <w:numId w:val="3"/>
        </w:numPr>
        <w:tabs>
          <w:tab w:val="left" w:pos="777"/>
        </w:tabs>
        <w:spacing w:before="1" w:after="0" w:line="240" w:lineRule="auto"/>
        <w:ind w:left="777" w:right="0" w:hanging="720"/>
        <w:jc w:val="both"/>
        <w:rPr>
          <w:sz w:val="20"/>
        </w:rPr>
      </w:pPr>
      <w:r>
        <w:rPr>
          <w:sz w:val="20"/>
        </w:rPr>
        <w:t>Real-Time</w:t>
      </w:r>
      <w:r>
        <w:rPr>
          <w:spacing w:val="-8"/>
          <w:sz w:val="20"/>
        </w:rPr>
        <w:t xml:space="preserve"> </w:t>
      </w:r>
      <w:r>
        <w:rPr>
          <w:sz w:val="20"/>
        </w:rPr>
        <w:t>DDoS</w:t>
      </w:r>
      <w:r>
        <w:rPr>
          <w:spacing w:val="-6"/>
          <w:sz w:val="20"/>
        </w:rPr>
        <w:t xml:space="preserve"> </w:t>
      </w:r>
      <w:r>
        <w:rPr>
          <w:sz w:val="20"/>
        </w:rPr>
        <w:t>Attack</w:t>
      </w:r>
      <w:r>
        <w:rPr>
          <w:spacing w:val="-4"/>
          <w:sz w:val="20"/>
        </w:rPr>
        <w:t xml:space="preserve"> </w:t>
      </w:r>
      <w:r>
        <w:rPr>
          <w:spacing w:val="-2"/>
          <w:sz w:val="20"/>
        </w:rPr>
        <w:t>Detection:</w:t>
      </w:r>
    </w:p>
    <w:p w14:paraId="3DA8955C">
      <w:pPr>
        <w:pStyle w:val="4"/>
        <w:ind w:right="186"/>
        <w:jc w:val="both"/>
      </w:pPr>
      <w:r>
        <w:t>The proposed system utilizes an ensemble machine learning model that combines the strengths of multiple classifiers to accurately detect and mitigate DDoS attacks in real-time. The classifiers used include:</w:t>
      </w:r>
    </w:p>
    <w:p w14:paraId="5EDCF421">
      <w:pPr>
        <w:pStyle w:val="7"/>
        <w:numPr>
          <w:ilvl w:val="0"/>
          <w:numId w:val="5"/>
        </w:numPr>
        <w:tabs>
          <w:tab w:val="left" w:pos="777"/>
        </w:tabs>
        <w:spacing w:before="2" w:after="0" w:line="240" w:lineRule="auto"/>
        <w:ind w:left="57" w:right="189" w:firstLine="0"/>
        <w:jc w:val="both"/>
        <w:rPr>
          <w:sz w:val="20"/>
        </w:rPr>
      </w:pPr>
      <w:r>
        <w:rPr>
          <w:sz w:val="20"/>
        </w:rPr>
        <w:t>Random Forest: An ensemble of decision trees that provides high accuracy and robustness against noisy data.</w:t>
      </w:r>
    </w:p>
    <w:p w14:paraId="1F43FC6B">
      <w:pPr>
        <w:pStyle w:val="7"/>
        <w:numPr>
          <w:ilvl w:val="0"/>
          <w:numId w:val="5"/>
        </w:numPr>
        <w:tabs>
          <w:tab w:val="left" w:pos="777"/>
        </w:tabs>
        <w:spacing w:before="1" w:after="0" w:line="240" w:lineRule="auto"/>
        <w:ind w:left="57" w:right="187" w:firstLine="0"/>
        <w:jc w:val="both"/>
        <w:rPr>
          <w:sz w:val="20"/>
        </w:rPr>
      </w:pPr>
      <w:r>
        <w:rPr>
          <w:sz w:val="20"/>
        </w:rPr>
        <w:t>XGBoost (Extreme Gradient Boosting): A</w:t>
      </w:r>
      <w:r>
        <w:rPr>
          <w:spacing w:val="40"/>
          <w:sz w:val="20"/>
        </w:rPr>
        <w:t xml:space="preserve"> </w:t>
      </w:r>
      <w:r>
        <w:rPr>
          <w:sz w:val="20"/>
        </w:rPr>
        <w:t>powerful gradient boosting algorithm known for high predictive accuracy.</w:t>
      </w:r>
    </w:p>
    <w:p w14:paraId="62E021B4">
      <w:pPr>
        <w:pStyle w:val="7"/>
        <w:numPr>
          <w:ilvl w:val="0"/>
          <w:numId w:val="5"/>
        </w:numPr>
        <w:tabs>
          <w:tab w:val="left" w:pos="777"/>
        </w:tabs>
        <w:spacing w:before="3" w:after="0" w:line="237" w:lineRule="auto"/>
        <w:ind w:left="57" w:right="193" w:firstLine="0"/>
        <w:jc w:val="both"/>
        <w:rPr>
          <w:sz w:val="20"/>
        </w:rPr>
      </w:pPr>
      <w:r>
        <w:rPr>
          <w:sz w:val="20"/>
        </w:rPr>
        <w:t>LightGBM</w:t>
      </w:r>
      <w:r>
        <w:rPr>
          <w:spacing w:val="-4"/>
          <w:sz w:val="20"/>
        </w:rPr>
        <w:t xml:space="preserve"> </w:t>
      </w:r>
      <w:r>
        <w:rPr>
          <w:sz w:val="20"/>
        </w:rPr>
        <w:t>(Light</w:t>
      </w:r>
      <w:r>
        <w:rPr>
          <w:spacing w:val="-1"/>
          <w:sz w:val="20"/>
        </w:rPr>
        <w:t xml:space="preserve"> </w:t>
      </w:r>
      <w:r>
        <w:rPr>
          <w:sz w:val="20"/>
        </w:rPr>
        <w:t>Gradient</w:t>
      </w:r>
      <w:r>
        <w:rPr>
          <w:spacing w:val="-1"/>
          <w:sz w:val="20"/>
        </w:rPr>
        <w:t xml:space="preserve"> </w:t>
      </w:r>
      <w:r>
        <w:rPr>
          <w:sz w:val="20"/>
        </w:rPr>
        <w:t>Boosting</w:t>
      </w:r>
      <w:r>
        <w:rPr>
          <w:spacing w:val="-6"/>
          <w:sz w:val="20"/>
        </w:rPr>
        <w:t xml:space="preserve"> </w:t>
      </w:r>
      <w:r>
        <w:rPr>
          <w:sz w:val="20"/>
        </w:rPr>
        <w:t>Machine):</w:t>
      </w:r>
      <w:r>
        <w:rPr>
          <w:spacing w:val="-5"/>
          <w:sz w:val="20"/>
        </w:rPr>
        <w:t xml:space="preserve"> </w:t>
      </w:r>
      <w:r>
        <w:rPr>
          <w:sz w:val="20"/>
        </w:rPr>
        <w:t>An efficient implementation of gradient boosting that can</w:t>
      </w:r>
      <w:r>
        <w:rPr>
          <w:spacing w:val="40"/>
          <w:sz w:val="20"/>
        </w:rPr>
        <w:t xml:space="preserve"> </w:t>
      </w:r>
      <w:r>
        <w:rPr>
          <w:sz w:val="20"/>
        </w:rPr>
        <w:t>handle large datasets and provides fast training times.</w:t>
      </w:r>
    </w:p>
    <w:p w14:paraId="3D862AB6">
      <w:pPr>
        <w:pStyle w:val="7"/>
        <w:numPr>
          <w:ilvl w:val="1"/>
          <w:numId w:val="3"/>
        </w:numPr>
        <w:tabs>
          <w:tab w:val="left" w:pos="777"/>
        </w:tabs>
        <w:spacing w:before="2" w:after="0" w:line="240" w:lineRule="auto"/>
        <w:ind w:left="777" w:right="0" w:hanging="720"/>
        <w:jc w:val="both"/>
        <w:rPr>
          <w:sz w:val="20"/>
        </w:rPr>
      </w:pPr>
      <w:r>
        <w:rPr>
          <w:sz w:val="20"/>
        </w:rPr>
        <w:t>Feature</w:t>
      </w:r>
      <w:r>
        <w:rPr>
          <w:spacing w:val="-10"/>
          <w:sz w:val="20"/>
        </w:rPr>
        <w:t xml:space="preserve"> </w:t>
      </w:r>
      <w:r>
        <w:rPr>
          <w:sz w:val="20"/>
        </w:rPr>
        <w:t>Engineering</w:t>
      </w:r>
      <w:r>
        <w:rPr>
          <w:spacing w:val="-11"/>
          <w:sz w:val="20"/>
        </w:rPr>
        <w:t xml:space="preserve"> </w:t>
      </w:r>
      <w:r>
        <w:rPr>
          <w:sz w:val="20"/>
        </w:rPr>
        <w:t>for</w:t>
      </w:r>
      <w:r>
        <w:rPr>
          <w:spacing w:val="-3"/>
          <w:sz w:val="20"/>
        </w:rPr>
        <w:t xml:space="preserve"> </w:t>
      </w:r>
      <w:r>
        <w:rPr>
          <w:sz w:val="20"/>
        </w:rPr>
        <w:t>Attack</w:t>
      </w:r>
      <w:r>
        <w:rPr>
          <w:spacing w:val="-6"/>
          <w:sz w:val="20"/>
        </w:rPr>
        <w:t xml:space="preserve"> </w:t>
      </w:r>
      <w:r>
        <w:rPr>
          <w:spacing w:val="-2"/>
          <w:sz w:val="20"/>
        </w:rPr>
        <w:t>Detection:</w:t>
      </w:r>
    </w:p>
    <w:p w14:paraId="0A7160C2">
      <w:pPr>
        <w:pStyle w:val="4"/>
        <w:spacing w:before="1"/>
        <w:ind w:right="189"/>
        <w:jc w:val="both"/>
      </w:pPr>
      <w:r>
        <w:t>Key features such as packet size, flow duration, source and destination IP addresses, and network traffic volume are extracted and used to train the ensemble model. These features help differentiate between normal traffic and potential DDoS attack patterns.</w:t>
      </w:r>
    </w:p>
    <w:p w14:paraId="31C970F4">
      <w:pPr>
        <w:pStyle w:val="7"/>
        <w:numPr>
          <w:ilvl w:val="1"/>
          <w:numId w:val="3"/>
        </w:numPr>
        <w:tabs>
          <w:tab w:val="left" w:pos="777"/>
        </w:tabs>
        <w:spacing w:before="2" w:after="0" w:line="240" w:lineRule="auto"/>
        <w:ind w:left="777" w:right="0" w:hanging="720"/>
        <w:jc w:val="both"/>
        <w:rPr>
          <w:sz w:val="20"/>
        </w:rPr>
      </w:pPr>
      <w:r>
        <w:rPr>
          <w:sz w:val="20"/>
        </w:rPr>
        <w:t>Real-Time</w:t>
      </w:r>
      <w:r>
        <w:rPr>
          <w:spacing w:val="-9"/>
          <w:sz w:val="20"/>
        </w:rPr>
        <w:t xml:space="preserve"> </w:t>
      </w:r>
      <w:r>
        <w:rPr>
          <w:sz w:val="20"/>
        </w:rPr>
        <w:t>Detection</w:t>
      </w:r>
      <w:r>
        <w:rPr>
          <w:spacing w:val="-6"/>
          <w:sz w:val="20"/>
        </w:rPr>
        <w:t xml:space="preserve"> </w:t>
      </w:r>
      <w:r>
        <w:rPr>
          <w:sz w:val="20"/>
        </w:rPr>
        <w:t>and</w:t>
      </w:r>
      <w:r>
        <w:rPr>
          <w:spacing w:val="-10"/>
          <w:sz w:val="20"/>
        </w:rPr>
        <w:t xml:space="preserve"> </w:t>
      </w:r>
      <w:r>
        <w:rPr>
          <w:spacing w:val="-2"/>
          <w:sz w:val="20"/>
        </w:rPr>
        <w:t>Mitigation:</w:t>
      </w:r>
    </w:p>
    <w:p w14:paraId="4CDD044E">
      <w:pPr>
        <w:pStyle w:val="4"/>
        <w:ind w:right="189"/>
        <w:jc w:val="both"/>
      </w:pPr>
      <w:r>
        <w:t>The ensemble model will continuously monitor network traffic in real-time. If a potential DDoS attack is detected,</w:t>
      </w:r>
      <w:r>
        <w:rPr>
          <w:spacing w:val="40"/>
        </w:rPr>
        <w:t xml:space="preserve"> </w:t>
      </w:r>
      <w:r>
        <w:t>the</w:t>
      </w:r>
      <w:r>
        <w:rPr>
          <w:spacing w:val="-1"/>
        </w:rPr>
        <w:t xml:space="preserve"> </w:t>
      </w:r>
      <w:r>
        <w:t>system will trigger automated</w:t>
      </w:r>
      <w:r>
        <w:rPr>
          <w:spacing w:val="-3"/>
        </w:rPr>
        <w:t xml:space="preserve"> </w:t>
      </w:r>
      <w:r>
        <w:t>mitigation strategies, such as traffic filtering, rate limiting, or redirecting traffic to prevent disruption of healthcare services..</w:t>
      </w:r>
    </w:p>
    <w:p w14:paraId="1A17D4D8">
      <w:pPr>
        <w:pStyle w:val="4"/>
        <w:spacing w:before="156"/>
        <w:ind w:left="0"/>
      </w:pPr>
    </w:p>
    <w:p w14:paraId="7A502300">
      <w:pPr>
        <w:pStyle w:val="7"/>
        <w:numPr>
          <w:ilvl w:val="0"/>
          <w:numId w:val="1"/>
        </w:numPr>
        <w:tabs>
          <w:tab w:val="left" w:pos="1937"/>
        </w:tabs>
        <w:spacing w:before="1" w:after="0" w:line="240" w:lineRule="auto"/>
        <w:ind w:left="1937" w:right="0" w:hanging="324"/>
        <w:jc w:val="left"/>
        <w:rPr>
          <w:sz w:val="20"/>
        </w:rPr>
      </w:pPr>
      <w:bookmarkStart w:id="3" w:name="IV. Methodology"/>
      <w:bookmarkEnd w:id="3"/>
      <w:r>
        <w:rPr>
          <w:smallCaps/>
          <w:spacing w:val="-2"/>
          <w:sz w:val="20"/>
        </w:rPr>
        <w:t>Methodology</w:t>
      </w:r>
    </w:p>
    <w:p w14:paraId="4B1FBEDE">
      <w:pPr>
        <w:pStyle w:val="4"/>
        <w:spacing w:before="82"/>
        <w:jc w:val="both"/>
      </w:pPr>
      <w:r>
        <w:t>Real-Time</w:t>
      </w:r>
      <w:r>
        <w:rPr>
          <w:spacing w:val="-8"/>
        </w:rPr>
        <w:t xml:space="preserve"> </w:t>
      </w:r>
      <w:r>
        <w:t>DDoS</w:t>
      </w:r>
      <w:r>
        <w:rPr>
          <w:spacing w:val="-6"/>
        </w:rPr>
        <w:t xml:space="preserve"> </w:t>
      </w:r>
      <w:r>
        <w:t>Attack</w:t>
      </w:r>
      <w:r>
        <w:rPr>
          <w:spacing w:val="-5"/>
        </w:rPr>
        <w:t xml:space="preserve"> </w:t>
      </w:r>
      <w:r>
        <w:rPr>
          <w:spacing w:val="-2"/>
        </w:rPr>
        <w:t>Detection:</w:t>
      </w:r>
    </w:p>
    <w:p w14:paraId="6F3E43E3">
      <w:pPr>
        <w:pStyle w:val="4"/>
        <w:spacing w:before="1"/>
        <w:ind w:right="186"/>
        <w:jc w:val="both"/>
      </w:pPr>
      <w:r>
        <w:t>The core idea behind this methodology is to leverage an ensemble machine learning model to detect and mitigate Distributed Denial of Service (DDoS) attacks in real-time. DDoS</w:t>
      </w:r>
      <w:r>
        <w:rPr>
          <w:spacing w:val="21"/>
        </w:rPr>
        <w:t xml:space="preserve"> </w:t>
      </w:r>
      <w:r>
        <w:t>attacks</w:t>
      </w:r>
      <w:r>
        <w:rPr>
          <w:spacing w:val="18"/>
        </w:rPr>
        <w:t xml:space="preserve"> </w:t>
      </w:r>
      <w:r>
        <w:t>typically</w:t>
      </w:r>
      <w:r>
        <w:rPr>
          <w:spacing w:val="15"/>
        </w:rPr>
        <w:t xml:space="preserve"> </w:t>
      </w:r>
      <w:r>
        <w:t>overwhelm</w:t>
      </w:r>
      <w:r>
        <w:rPr>
          <w:spacing w:val="16"/>
        </w:rPr>
        <w:t xml:space="preserve"> </w:t>
      </w:r>
      <w:r>
        <w:t>a</w:t>
      </w:r>
      <w:r>
        <w:rPr>
          <w:spacing w:val="21"/>
        </w:rPr>
        <w:t xml:space="preserve"> </w:t>
      </w:r>
      <w:r>
        <w:t>server</w:t>
      </w:r>
      <w:r>
        <w:rPr>
          <w:spacing w:val="24"/>
        </w:rPr>
        <w:t xml:space="preserve"> </w:t>
      </w:r>
      <w:r>
        <w:t>or</w:t>
      </w:r>
      <w:r>
        <w:rPr>
          <w:spacing w:val="19"/>
        </w:rPr>
        <w:t xml:space="preserve"> </w:t>
      </w:r>
      <w:r>
        <w:t>network</w:t>
      </w:r>
      <w:r>
        <w:rPr>
          <w:spacing w:val="24"/>
        </w:rPr>
        <w:t xml:space="preserve"> </w:t>
      </w:r>
      <w:r>
        <w:rPr>
          <w:spacing w:val="-5"/>
        </w:rPr>
        <w:t>by</w:t>
      </w:r>
    </w:p>
    <w:p w14:paraId="4B9C9396">
      <w:pPr>
        <w:pStyle w:val="4"/>
        <w:spacing w:after="0"/>
        <w:jc w:val="both"/>
        <w:sectPr>
          <w:pgSz w:w="11910" w:h="16840"/>
          <w:pgMar w:top="980" w:right="708" w:bottom="280" w:left="850" w:header="720" w:footer="720" w:gutter="0"/>
          <w:cols w:equalWidth="0" w:num="2">
            <w:col w:w="4931" w:space="298"/>
            <w:col w:w="5123"/>
          </w:cols>
        </w:sectPr>
      </w:pPr>
    </w:p>
    <w:p w14:paraId="227A218D">
      <w:pPr>
        <w:pStyle w:val="4"/>
        <w:spacing w:before="77"/>
        <w:ind w:right="5"/>
        <w:jc w:val="both"/>
      </w:pPr>
      <w:r>
        <w:t xml:space="preserve">sending massive amounts of traffic, causing service disruption. To handle the complexity and volume of traffic data, the system combines the strengths of multiple classifiers, ensuring more accurate, reliable, and faster </w:t>
      </w:r>
      <w:r>
        <w:rPr>
          <w:spacing w:val="-2"/>
        </w:rPr>
        <w:t>detection.</w:t>
      </w:r>
    </w:p>
    <w:p w14:paraId="6EA84E1C">
      <w:pPr>
        <w:pStyle w:val="4"/>
        <w:ind w:right="6"/>
        <w:jc w:val="both"/>
      </w:pPr>
      <w:r>
        <w:t>The classifiers chosen for this ensemble model include Random Forest, XGBoost, and LightGBM, which complement each other’s strengths, leading to more precise attack identification and mitigation.</w:t>
      </w:r>
    </w:p>
    <w:p w14:paraId="1C0FAAB9">
      <w:pPr>
        <w:pStyle w:val="4"/>
        <w:spacing w:before="6"/>
        <w:ind w:left="0"/>
        <w:rPr>
          <w:sz w:val="17"/>
        </w:rPr>
      </w:pPr>
      <w:r>
        <w:rPr>
          <w:sz w:val="17"/>
        </w:rPr>
        <mc:AlternateContent>
          <mc:Choice Requires="wps">
            <w:drawing>
              <wp:anchor distT="0" distB="0" distL="0" distR="0" simplePos="0" relativeHeight="251659264" behindDoc="1" locked="0" layoutInCell="1" allowOverlap="1">
                <wp:simplePos x="0" y="0"/>
                <wp:positionH relativeFrom="page">
                  <wp:posOffset>575945</wp:posOffset>
                </wp:positionH>
                <wp:positionV relativeFrom="paragraph">
                  <wp:posOffset>143510</wp:posOffset>
                </wp:positionV>
                <wp:extent cx="254254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2542540" cy="1270"/>
                        </a:xfrm>
                        <a:custGeom>
                          <a:avLst/>
                          <a:gdLst/>
                          <a:ahLst/>
                          <a:cxnLst/>
                          <a:rect l="l" t="t" r="r" b="b"/>
                          <a:pathLst>
                            <a:path w="2542540">
                              <a:moveTo>
                                <a:pt x="0" y="0"/>
                              </a:moveTo>
                              <a:lnTo>
                                <a:pt x="2542264" y="0"/>
                              </a:lnTo>
                            </a:path>
                          </a:pathLst>
                        </a:custGeom>
                        <a:ln w="5196">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45.35pt;margin-top:11.3pt;height:0.1pt;width:200.2pt;mso-position-horizontal-relative:page;mso-wrap-distance-bottom:0pt;mso-wrap-distance-top:0pt;z-index:-251657216;mso-width-relative:page;mso-height-relative:page;" filled="f" stroked="t" coordsize="2542540,1" o:gfxdata="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qpnzfWAAAACAEAAA8AAAAAAAAA&#10;AQAgAAAAIgAAAGRycy9kb3ducmV2LnhtbFBLAQIUABQAAAAIAIdO4kAA/WDiEwIAAHoEAAAOAAAA&#10;AAAAAAEAIAAAACUBAABkcnMvZTJvRG9jLnhtbFBLBQYAAAAABgAGAFkBAACqBQAAAAA=&#10;" path="m0,0l2542264,0e">
                <v:fill on="f" focussize="0,0"/>
                <v:stroke weight="0.409133858267717pt" color="#000000" joinstyle="round"/>
                <v:imagedata o:title=""/>
                <o:lock v:ext="edit" aspectratio="f"/>
                <v:textbox inset="0mm,0mm,0mm,0mm"/>
                <w10:wrap type="topAndBottom"/>
              </v:shape>
            </w:pict>
          </mc:Fallback>
        </mc:AlternateContent>
      </w:r>
    </w:p>
    <w:p w14:paraId="26FD5447">
      <w:pPr>
        <w:pStyle w:val="7"/>
        <w:numPr>
          <w:ilvl w:val="0"/>
          <w:numId w:val="6"/>
        </w:numPr>
        <w:tabs>
          <w:tab w:val="left" w:pos="262"/>
        </w:tabs>
        <w:spacing w:before="0" w:after="0" w:line="240" w:lineRule="auto"/>
        <w:ind w:left="262" w:right="0" w:hanging="205"/>
        <w:jc w:val="both"/>
        <w:rPr>
          <w:sz w:val="20"/>
        </w:rPr>
      </w:pPr>
      <w:r>
        <w:rPr>
          <w:sz w:val="20"/>
        </w:rPr>
        <w:t>Random</w:t>
      </w:r>
      <w:r>
        <w:rPr>
          <w:spacing w:val="-13"/>
          <w:sz w:val="20"/>
        </w:rPr>
        <w:t xml:space="preserve"> </w:t>
      </w:r>
      <w:r>
        <w:rPr>
          <w:spacing w:val="-2"/>
          <w:sz w:val="20"/>
        </w:rPr>
        <w:t>Forest:</w:t>
      </w:r>
    </w:p>
    <w:p w14:paraId="215FB77F">
      <w:pPr>
        <w:pStyle w:val="7"/>
        <w:numPr>
          <w:ilvl w:val="1"/>
          <w:numId w:val="6"/>
        </w:numPr>
        <w:tabs>
          <w:tab w:val="left" w:pos="777"/>
        </w:tabs>
        <w:spacing w:before="0" w:after="0" w:line="240" w:lineRule="auto"/>
        <w:ind w:left="57" w:right="4" w:firstLine="0"/>
        <w:jc w:val="both"/>
        <w:rPr>
          <w:sz w:val="20"/>
        </w:rPr>
      </w:pPr>
      <w:r>
        <w:rPr>
          <w:sz w:val="20"/>
        </w:rPr>
        <w:t>Description: Random Forest is an ensemble learning</w:t>
      </w:r>
      <w:r>
        <w:rPr>
          <w:spacing w:val="-1"/>
          <w:sz w:val="20"/>
        </w:rPr>
        <w:t xml:space="preserve"> </w:t>
      </w:r>
      <w:r>
        <w:rPr>
          <w:sz w:val="20"/>
        </w:rPr>
        <w:t>algorithm that works by</w:t>
      </w:r>
      <w:r>
        <w:rPr>
          <w:spacing w:val="-6"/>
          <w:sz w:val="20"/>
        </w:rPr>
        <w:t xml:space="preserve"> </w:t>
      </w:r>
      <w:r>
        <w:rPr>
          <w:sz w:val="20"/>
        </w:rPr>
        <w:t>constructing</w:t>
      </w:r>
      <w:r>
        <w:rPr>
          <w:spacing w:val="-1"/>
          <w:sz w:val="20"/>
        </w:rPr>
        <w:t xml:space="preserve"> </w:t>
      </w:r>
      <w:r>
        <w:rPr>
          <w:sz w:val="20"/>
        </w:rPr>
        <w:t>a</w:t>
      </w:r>
      <w:r>
        <w:rPr>
          <w:spacing w:val="-4"/>
          <w:sz w:val="20"/>
        </w:rPr>
        <w:t xml:space="preserve"> </w:t>
      </w:r>
      <w:r>
        <w:rPr>
          <w:sz w:val="20"/>
        </w:rPr>
        <w:t>multitude of decision trees during the training process and outputs the class that is the majority vote of the trees (for classification tasks) or the average prediction (for regression tasks).</w:t>
      </w:r>
    </w:p>
    <w:p w14:paraId="30B929B7">
      <w:pPr>
        <w:pStyle w:val="7"/>
        <w:numPr>
          <w:ilvl w:val="1"/>
          <w:numId w:val="6"/>
        </w:numPr>
        <w:tabs>
          <w:tab w:val="left" w:pos="777"/>
        </w:tabs>
        <w:spacing w:before="3" w:after="0" w:line="228" w:lineRule="exact"/>
        <w:ind w:left="777" w:right="0" w:hanging="720"/>
        <w:jc w:val="both"/>
        <w:rPr>
          <w:sz w:val="20"/>
        </w:rPr>
      </w:pPr>
      <w:r>
        <w:rPr>
          <w:sz w:val="20"/>
        </w:rPr>
        <w:t>Strengths</w:t>
      </w:r>
      <w:r>
        <w:rPr>
          <w:spacing w:val="-8"/>
          <w:sz w:val="20"/>
        </w:rPr>
        <w:t xml:space="preserve"> </w:t>
      </w:r>
      <w:r>
        <w:rPr>
          <w:sz w:val="20"/>
        </w:rPr>
        <w:t>for</w:t>
      </w:r>
      <w:r>
        <w:rPr>
          <w:spacing w:val="-1"/>
          <w:sz w:val="20"/>
        </w:rPr>
        <w:t xml:space="preserve"> </w:t>
      </w:r>
      <w:r>
        <w:rPr>
          <w:sz w:val="20"/>
        </w:rPr>
        <w:t>DDoS</w:t>
      </w:r>
      <w:r>
        <w:rPr>
          <w:spacing w:val="-7"/>
          <w:sz w:val="20"/>
        </w:rPr>
        <w:t xml:space="preserve"> </w:t>
      </w:r>
      <w:r>
        <w:rPr>
          <w:spacing w:val="-2"/>
          <w:sz w:val="20"/>
        </w:rPr>
        <w:t>Detection:</w:t>
      </w:r>
    </w:p>
    <w:p w14:paraId="24428982">
      <w:pPr>
        <w:pStyle w:val="7"/>
        <w:numPr>
          <w:ilvl w:val="0"/>
          <w:numId w:val="7"/>
        </w:numPr>
        <w:tabs>
          <w:tab w:val="left" w:pos="777"/>
        </w:tabs>
        <w:spacing w:before="0" w:after="0" w:line="240" w:lineRule="auto"/>
        <w:ind w:left="57" w:right="3" w:firstLine="0"/>
        <w:jc w:val="both"/>
        <w:rPr>
          <w:sz w:val="20"/>
        </w:rPr>
      </w:pPr>
      <w:r>
        <w:rPr>
          <w:sz w:val="20"/>
        </w:rPr>
        <w:t>High Accuracy: Random Forest performs well by reducing overfitting and offering good generalization to unseen data.</w:t>
      </w:r>
    </w:p>
    <w:p w14:paraId="56763E62">
      <w:pPr>
        <w:pStyle w:val="7"/>
        <w:numPr>
          <w:ilvl w:val="0"/>
          <w:numId w:val="7"/>
        </w:numPr>
        <w:tabs>
          <w:tab w:val="left" w:pos="777"/>
        </w:tabs>
        <w:spacing w:before="0" w:after="0" w:line="240" w:lineRule="auto"/>
        <w:ind w:left="57" w:right="0" w:firstLine="0"/>
        <w:jc w:val="both"/>
        <w:rPr>
          <w:sz w:val="20"/>
        </w:rPr>
      </w:pPr>
      <w:r>
        <w:rPr>
          <w:sz w:val="20"/>
        </w:rPr>
        <w:t>Robust to</w:t>
      </w:r>
      <w:r>
        <w:rPr>
          <w:spacing w:val="-1"/>
          <w:sz w:val="20"/>
        </w:rPr>
        <w:t xml:space="preserve"> </w:t>
      </w:r>
      <w:r>
        <w:rPr>
          <w:sz w:val="20"/>
        </w:rPr>
        <w:t>Noisy</w:t>
      </w:r>
      <w:r>
        <w:rPr>
          <w:spacing w:val="-5"/>
          <w:sz w:val="20"/>
        </w:rPr>
        <w:t xml:space="preserve"> </w:t>
      </w:r>
      <w:r>
        <w:rPr>
          <w:sz w:val="20"/>
        </w:rPr>
        <w:t>Data: It</w:t>
      </w:r>
      <w:r>
        <w:rPr>
          <w:spacing w:val="-3"/>
          <w:sz w:val="20"/>
        </w:rPr>
        <w:t xml:space="preserve"> </w:t>
      </w:r>
      <w:r>
        <w:rPr>
          <w:sz w:val="20"/>
        </w:rPr>
        <w:t>is</w:t>
      </w:r>
      <w:r>
        <w:rPr>
          <w:spacing w:val="-6"/>
          <w:sz w:val="20"/>
        </w:rPr>
        <w:t xml:space="preserve"> </w:t>
      </w:r>
      <w:r>
        <w:rPr>
          <w:sz w:val="20"/>
        </w:rPr>
        <w:t>resistant to</w:t>
      </w:r>
      <w:r>
        <w:rPr>
          <w:spacing w:val="-10"/>
          <w:sz w:val="20"/>
        </w:rPr>
        <w:t xml:space="preserve"> </w:t>
      </w:r>
      <w:r>
        <w:rPr>
          <w:sz w:val="20"/>
        </w:rPr>
        <w:t>noise, which is crucial in network traffic data where anomalies and non- DDoS traffic might exist.</w:t>
      </w:r>
    </w:p>
    <w:p w14:paraId="7E673229">
      <w:pPr>
        <w:pStyle w:val="7"/>
        <w:numPr>
          <w:ilvl w:val="0"/>
          <w:numId w:val="7"/>
        </w:numPr>
        <w:tabs>
          <w:tab w:val="left" w:pos="777"/>
        </w:tabs>
        <w:spacing w:before="1" w:after="0" w:line="240" w:lineRule="auto"/>
        <w:ind w:left="57" w:right="5" w:firstLine="0"/>
        <w:jc w:val="both"/>
        <w:rPr>
          <w:sz w:val="20"/>
        </w:rPr>
      </w:pPr>
      <w:r>
        <w:rPr>
          <w:sz w:val="20"/>
        </w:rPr>
        <w:t>Handles Missing Data: Random Forest can handle missing values in traffic data, making it highly adaptable to real-world network traffic.</w:t>
      </w:r>
    </w:p>
    <w:p w14:paraId="05D238CA">
      <w:pPr>
        <w:pStyle w:val="7"/>
        <w:numPr>
          <w:ilvl w:val="0"/>
          <w:numId w:val="7"/>
        </w:numPr>
        <w:tabs>
          <w:tab w:val="left" w:pos="777"/>
        </w:tabs>
        <w:spacing w:before="1" w:after="0" w:line="240" w:lineRule="auto"/>
        <w:ind w:left="57" w:right="6" w:firstLine="0"/>
        <w:jc w:val="both"/>
        <w:rPr>
          <w:sz w:val="20"/>
        </w:rPr>
      </w:pPr>
      <w:r>
        <w:rPr>
          <w:sz w:val="20"/>
        </w:rPr>
        <w:t>Feature Importance: Random Forest provides an intuitive way of ranking features based on importance,</w:t>
      </w:r>
      <w:r>
        <w:rPr>
          <w:spacing w:val="40"/>
          <w:sz w:val="20"/>
        </w:rPr>
        <w:t xml:space="preserve"> </w:t>
      </w:r>
      <w:r>
        <w:rPr>
          <w:sz w:val="20"/>
        </w:rPr>
        <w:t xml:space="preserve">which can help in identifying critical features for DDoS </w:t>
      </w:r>
      <w:r>
        <w:rPr>
          <w:spacing w:val="-2"/>
          <w:sz w:val="20"/>
        </w:rPr>
        <w:t>detection.</w:t>
      </w:r>
    </w:p>
    <w:p w14:paraId="47CE3D27">
      <w:pPr>
        <w:pStyle w:val="4"/>
        <w:spacing w:line="227" w:lineRule="exact"/>
        <w:jc w:val="both"/>
      </w:pPr>
      <w:r>
        <w:t>Steps</w:t>
      </w:r>
      <w:r>
        <w:rPr>
          <w:spacing w:val="-6"/>
        </w:rPr>
        <w:t xml:space="preserve"> </w:t>
      </w:r>
      <w:r>
        <w:t>in Model</w:t>
      </w:r>
      <w:r>
        <w:rPr>
          <w:spacing w:val="-2"/>
        </w:rPr>
        <w:t xml:space="preserve"> Usage:</w:t>
      </w:r>
    </w:p>
    <w:p w14:paraId="4FE83310">
      <w:pPr>
        <w:pStyle w:val="7"/>
        <w:numPr>
          <w:ilvl w:val="1"/>
          <w:numId w:val="6"/>
        </w:numPr>
        <w:tabs>
          <w:tab w:val="left" w:pos="777"/>
        </w:tabs>
        <w:spacing w:before="0" w:after="0" w:line="240" w:lineRule="auto"/>
        <w:ind w:left="57" w:right="3" w:firstLine="0"/>
        <w:jc w:val="both"/>
        <w:rPr>
          <w:sz w:val="20"/>
        </w:rPr>
      </w:pPr>
      <w:r>
        <w:rPr>
          <w:sz w:val="20"/>
        </w:rPr>
        <w:t>Training: Network traffic data, including both normal and attack (DDoS) traffic, is used to train the Random Forest model.</w:t>
      </w:r>
    </w:p>
    <w:p w14:paraId="18D9B013">
      <w:pPr>
        <w:pStyle w:val="7"/>
        <w:numPr>
          <w:ilvl w:val="1"/>
          <w:numId w:val="6"/>
        </w:numPr>
        <w:tabs>
          <w:tab w:val="left" w:pos="777"/>
        </w:tabs>
        <w:spacing w:before="2" w:after="0" w:line="240" w:lineRule="auto"/>
        <w:ind w:left="57" w:right="3" w:firstLine="0"/>
        <w:jc w:val="both"/>
        <w:rPr>
          <w:sz w:val="20"/>
        </w:rPr>
      </w:pPr>
      <w:r>
        <w:rPr>
          <w:sz w:val="20"/>
        </w:rPr>
        <w:t>Classification: The model classifies incoming traffic as normal or DDoS based on the patterns learned during training.</w:t>
      </w:r>
    </w:p>
    <w:p w14:paraId="51892357">
      <w:pPr>
        <w:pStyle w:val="7"/>
        <w:numPr>
          <w:ilvl w:val="1"/>
          <w:numId w:val="6"/>
        </w:numPr>
        <w:tabs>
          <w:tab w:val="left" w:pos="777"/>
        </w:tabs>
        <w:spacing w:before="1" w:after="0" w:line="240" w:lineRule="auto"/>
        <w:ind w:left="57" w:right="6" w:firstLine="0"/>
        <w:jc w:val="both"/>
        <w:rPr>
          <w:sz w:val="20"/>
        </w:rPr>
      </w:pPr>
      <w:r>
        <w:rPr>
          <w:sz w:val="20"/>
        </w:rPr>
        <w:t>Ensemble Decision: The model's decision is integrated with other models in the ensemble to improve accuracy and reduce false positives.</w:t>
      </w:r>
    </w:p>
    <w:p w14:paraId="299135E9">
      <w:pPr>
        <w:pStyle w:val="4"/>
        <w:spacing w:before="3"/>
        <w:ind w:left="0"/>
        <w:rPr>
          <w:sz w:val="17"/>
        </w:rPr>
      </w:pPr>
      <w:r>
        <w:rPr>
          <w:sz w:val="17"/>
        </w:rPr>
        <mc:AlternateContent>
          <mc:Choice Requires="wps">
            <w:drawing>
              <wp:anchor distT="0" distB="0" distL="0" distR="0" simplePos="0" relativeHeight="251659264" behindDoc="1" locked="0" layoutInCell="1" allowOverlap="1">
                <wp:simplePos x="0" y="0"/>
                <wp:positionH relativeFrom="page">
                  <wp:posOffset>575945</wp:posOffset>
                </wp:positionH>
                <wp:positionV relativeFrom="paragraph">
                  <wp:posOffset>141605</wp:posOffset>
                </wp:positionV>
                <wp:extent cx="2541905"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2541905" cy="1270"/>
                        </a:xfrm>
                        <a:custGeom>
                          <a:avLst/>
                          <a:gdLst/>
                          <a:ahLst/>
                          <a:cxnLst/>
                          <a:rect l="l" t="t" r="r" b="b"/>
                          <a:pathLst>
                            <a:path w="2541905">
                              <a:moveTo>
                                <a:pt x="0" y="0"/>
                              </a:moveTo>
                              <a:lnTo>
                                <a:pt x="2541885" y="0"/>
                              </a:lnTo>
                            </a:path>
                          </a:pathLst>
                        </a:custGeom>
                        <a:ln w="5196">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45.35pt;margin-top:11.15pt;height:0.1pt;width:200.15pt;mso-position-horizontal-relative:page;mso-wrap-distance-bottom:0pt;mso-wrap-distance-top:0pt;z-index:-251657216;mso-width-relative:page;mso-height-relative:page;" filled="f" stroked="t" coordsize="2541905,1" o:gfxdata="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G5HaXZAAAACAEAAA8AAAAA&#10;AAAAAQAgAAAAIgAAAGRycy9kb3ducmV2LnhtbFBLAQIUABQAAAAIAIdO4kCyMJN5EwIAAHoEAAAO&#10;AAAAAAAAAAEAIAAAACgBAABkcnMvZTJvRG9jLnhtbFBLBQYAAAAABgAGAFkBAACtBQAAAAA=&#10;" path="m0,0l2541885,0e">
                <v:fill on="f" focussize="0,0"/>
                <v:stroke weight="0.409133858267717pt" color="#000000" joinstyle="round"/>
                <v:imagedata o:title=""/>
                <o:lock v:ext="edit" aspectratio="f"/>
                <v:textbox inset="0mm,0mm,0mm,0mm"/>
                <w10:wrap type="topAndBottom"/>
              </v:shape>
            </w:pict>
          </mc:Fallback>
        </mc:AlternateContent>
      </w:r>
    </w:p>
    <w:p w14:paraId="3C305967">
      <w:pPr>
        <w:pStyle w:val="7"/>
        <w:numPr>
          <w:ilvl w:val="0"/>
          <w:numId w:val="6"/>
        </w:numPr>
        <w:tabs>
          <w:tab w:val="left" w:pos="262"/>
        </w:tabs>
        <w:spacing w:before="0" w:after="0" w:line="240" w:lineRule="auto"/>
        <w:ind w:left="262" w:right="0" w:hanging="205"/>
        <w:jc w:val="both"/>
        <w:rPr>
          <w:sz w:val="20"/>
        </w:rPr>
      </w:pPr>
      <w:r>
        <w:rPr>
          <w:sz w:val="20"/>
        </w:rPr>
        <w:t>XGBoost</w:t>
      </w:r>
      <w:r>
        <w:rPr>
          <w:spacing w:val="-8"/>
          <w:sz w:val="20"/>
        </w:rPr>
        <w:t xml:space="preserve"> </w:t>
      </w:r>
      <w:r>
        <w:rPr>
          <w:sz w:val="20"/>
        </w:rPr>
        <w:t>(Extreme</w:t>
      </w:r>
      <w:r>
        <w:rPr>
          <w:spacing w:val="-11"/>
          <w:sz w:val="20"/>
        </w:rPr>
        <w:t xml:space="preserve"> </w:t>
      </w:r>
      <w:r>
        <w:rPr>
          <w:sz w:val="20"/>
        </w:rPr>
        <w:t>Gradient</w:t>
      </w:r>
      <w:r>
        <w:rPr>
          <w:spacing w:val="-11"/>
          <w:sz w:val="20"/>
        </w:rPr>
        <w:t xml:space="preserve"> </w:t>
      </w:r>
      <w:r>
        <w:rPr>
          <w:spacing w:val="-2"/>
          <w:sz w:val="20"/>
        </w:rPr>
        <w:t>Boosting):</w:t>
      </w:r>
    </w:p>
    <w:p w14:paraId="2CFEAE7C">
      <w:pPr>
        <w:pStyle w:val="7"/>
        <w:numPr>
          <w:ilvl w:val="1"/>
          <w:numId w:val="6"/>
        </w:numPr>
        <w:tabs>
          <w:tab w:val="left" w:pos="777"/>
        </w:tabs>
        <w:spacing w:before="1" w:after="0" w:line="240" w:lineRule="auto"/>
        <w:ind w:left="57" w:right="4" w:firstLine="0"/>
        <w:jc w:val="both"/>
        <w:rPr>
          <w:sz w:val="20"/>
        </w:rPr>
      </w:pPr>
      <w:r>
        <w:rPr>
          <w:sz w:val="20"/>
        </w:rPr>
        <w:t>Description: XGBoost is a highly efficient and scalable gradient boosting algorithm, designed to optimize predictive performance. It builds an ensemble of decision trees in a sequential manner where each subsequent tree corrects the errors of the previous one.</w:t>
      </w:r>
    </w:p>
    <w:p w14:paraId="15F46A9B">
      <w:pPr>
        <w:pStyle w:val="7"/>
        <w:numPr>
          <w:ilvl w:val="1"/>
          <w:numId w:val="6"/>
        </w:numPr>
        <w:tabs>
          <w:tab w:val="left" w:pos="777"/>
        </w:tabs>
        <w:spacing w:before="2" w:after="0" w:line="240" w:lineRule="auto"/>
        <w:ind w:left="777" w:right="0" w:hanging="720"/>
        <w:jc w:val="both"/>
        <w:rPr>
          <w:sz w:val="20"/>
        </w:rPr>
      </w:pPr>
      <w:r>
        <w:rPr>
          <w:sz w:val="20"/>
        </w:rPr>
        <w:t>Strengths</w:t>
      </w:r>
      <w:r>
        <w:rPr>
          <w:spacing w:val="-8"/>
          <w:sz w:val="20"/>
        </w:rPr>
        <w:t xml:space="preserve"> </w:t>
      </w:r>
      <w:r>
        <w:rPr>
          <w:sz w:val="20"/>
        </w:rPr>
        <w:t>for</w:t>
      </w:r>
      <w:r>
        <w:rPr>
          <w:spacing w:val="-1"/>
          <w:sz w:val="20"/>
        </w:rPr>
        <w:t xml:space="preserve"> </w:t>
      </w:r>
      <w:r>
        <w:rPr>
          <w:sz w:val="20"/>
        </w:rPr>
        <w:t>DDoS</w:t>
      </w:r>
      <w:r>
        <w:rPr>
          <w:spacing w:val="-7"/>
          <w:sz w:val="20"/>
        </w:rPr>
        <w:t xml:space="preserve"> </w:t>
      </w:r>
      <w:r>
        <w:rPr>
          <w:spacing w:val="-2"/>
          <w:sz w:val="20"/>
        </w:rPr>
        <w:t>Detection:</w:t>
      </w:r>
    </w:p>
    <w:p w14:paraId="077B151C">
      <w:pPr>
        <w:pStyle w:val="7"/>
        <w:numPr>
          <w:ilvl w:val="0"/>
          <w:numId w:val="8"/>
        </w:numPr>
        <w:tabs>
          <w:tab w:val="left" w:pos="777"/>
        </w:tabs>
        <w:spacing w:before="0" w:after="0" w:line="240" w:lineRule="auto"/>
        <w:ind w:left="57" w:right="4" w:firstLine="0"/>
        <w:jc w:val="both"/>
        <w:rPr>
          <w:sz w:val="20"/>
        </w:rPr>
      </w:pPr>
      <w:r>
        <w:rPr>
          <w:sz w:val="20"/>
        </w:rPr>
        <w:t>High Predictive Accuracy: XGBoost is known for its ability to deliver high predictive accuracy, which is crucial when detecting subtle</w:t>
      </w:r>
      <w:r>
        <w:rPr>
          <w:spacing w:val="-1"/>
          <w:sz w:val="20"/>
        </w:rPr>
        <w:t xml:space="preserve"> </w:t>
      </w:r>
      <w:r>
        <w:rPr>
          <w:sz w:val="20"/>
        </w:rPr>
        <w:t>patterns</w:t>
      </w:r>
      <w:r>
        <w:rPr>
          <w:spacing w:val="-3"/>
          <w:sz w:val="20"/>
        </w:rPr>
        <w:t xml:space="preserve"> </w:t>
      </w:r>
      <w:r>
        <w:rPr>
          <w:sz w:val="20"/>
        </w:rPr>
        <w:t>in network</w:t>
      </w:r>
      <w:r>
        <w:rPr>
          <w:spacing w:val="-3"/>
          <w:sz w:val="20"/>
        </w:rPr>
        <w:t xml:space="preserve"> </w:t>
      </w:r>
      <w:r>
        <w:rPr>
          <w:sz w:val="20"/>
        </w:rPr>
        <w:t>traffic</w:t>
      </w:r>
      <w:r>
        <w:rPr>
          <w:spacing w:val="-1"/>
          <w:sz w:val="20"/>
        </w:rPr>
        <w:t xml:space="preserve"> </w:t>
      </w:r>
      <w:r>
        <w:rPr>
          <w:sz w:val="20"/>
        </w:rPr>
        <w:t>that may indicate DDoS attacks.</w:t>
      </w:r>
    </w:p>
    <w:p w14:paraId="249BB665">
      <w:pPr>
        <w:pStyle w:val="7"/>
        <w:numPr>
          <w:ilvl w:val="0"/>
          <w:numId w:val="8"/>
        </w:numPr>
        <w:tabs>
          <w:tab w:val="left" w:pos="777"/>
        </w:tabs>
        <w:spacing w:before="0" w:after="0" w:line="240" w:lineRule="auto"/>
        <w:ind w:left="57" w:right="0" w:firstLine="0"/>
        <w:jc w:val="both"/>
        <w:rPr>
          <w:sz w:val="20"/>
        </w:rPr>
      </w:pPr>
      <w:r>
        <w:rPr>
          <w:sz w:val="20"/>
        </w:rPr>
        <w:t>Handling Imbalanced Data: DDoS</w:t>
      </w:r>
      <w:r>
        <w:rPr>
          <w:spacing w:val="-1"/>
          <w:sz w:val="20"/>
        </w:rPr>
        <w:t xml:space="preserve"> </w:t>
      </w:r>
      <w:r>
        <w:rPr>
          <w:sz w:val="20"/>
        </w:rPr>
        <w:t>attacks</w:t>
      </w:r>
      <w:r>
        <w:rPr>
          <w:spacing w:val="-5"/>
          <w:sz w:val="20"/>
        </w:rPr>
        <w:t xml:space="preserve"> </w:t>
      </w:r>
      <w:r>
        <w:rPr>
          <w:sz w:val="20"/>
        </w:rPr>
        <w:t>typically occur in a small portion of total network traffic, making the dataset</w:t>
      </w:r>
      <w:r>
        <w:rPr>
          <w:spacing w:val="-6"/>
          <w:sz w:val="20"/>
        </w:rPr>
        <w:t xml:space="preserve"> </w:t>
      </w:r>
      <w:r>
        <w:rPr>
          <w:sz w:val="20"/>
        </w:rPr>
        <w:t>imbalanced.</w:t>
      </w:r>
      <w:r>
        <w:rPr>
          <w:spacing w:val="-6"/>
          <w:sz w:val="20"/>
        </w:rPr>
        <w:t xml:space="preserve"> </w:t>
      </w:r>
      <w:r>
        <w:rPr>
          <w:sz w:val="20"/>
        </w:rPr>
        <w:t>XGBoost</w:t>
      </w:r>
      <w:r>
        <w:rPr>
          <w:spacing w:val="-4"/>
          <w:sz w:val="20"/>
        </w:rPr>
        <w:t xml:space="preserve"> </w:t>
      </w:r>
      <w:r>
        <w:rPr>
          <w:sz w:val="20"/>
        </w:rPr>
        <w:t>handles</w:t>
      </w:r>
      <w:r>
        <w:rPr>
          <w:spacing w:val="-9"/>
          <w:sz w:val="20"/>
        </w:rPr>
        <w:t xml:space="preserve"> </w:t>
      </w:r>
      <w:r>
        <w:rPr>
          <w:sz w:val="20"/>
        </w:rPr>
        <w:t>imbalances</w:t>
      </w:r>
      <w:r>
        <w:rPr>
          <w:spacing w:val="-9"/>
          <w:sz w:val="20"/>
        </w:rPr>
        <w:t xml:space="preserve"> </w:t>
      </w:r>
      <w:r>
        <w:rPr>
          <w:sz w:val="20"/>
        </w:rPr>
        <w:t xml:space="preserve">efficiently by assigning higher weights to minority class instances </w:t>
      </w:r>
      <w:r>
        <w:rPr>
          <w:spacing w:val="-2"/>
          <w:sz w:val="20"/>
        </w:rPr>
        <w:t>(DDoS).</w:t>
      </w:r>
    </w:p>
    <w:p w14:paraId="27F64C87">
      <w:pPr>
        <w:pStyle w:val="7"/>
        <w:numPr>
          <w:ilvl w:val="0"/>
          <w:numId w:val="8"/>
        </w:numPr>
        <w:tabs>
          <w:tab w:val="left" w:pos="777"/>
        </w:tabs>
        <w:spacing w:before="0" w:after="0" w:line="240" w:lineRule="auto"/>
        <w:ind w:left="57" w:right="5" w:firstLine="0"/>
        <w:jc w:val="both"/>
        <w:rPr>
          <w:sz w:val="20"/>
        </w:rPr>
      </w:pPr>
      <w:r>
        <w:rPr>
          <w:sz w:val="20"/>
        </w:rPr>
        <w:t>Regularization: The use of L1 and L2</w:t>
      </w:r>
      <w:r>
        <w:rPr>
          <w:spacing w:val="40"/>
          <w:sz w:val="20"/>
        </w:rPr>
        <w:t xml:space="preserve"> </w:t>
      </w:r>
      <w:r>
        <w:rPr>
          <w:sz w:val="20"/>
        </w:rPr>
        <w:t>regularization helps in reducing overfitting, which is crucial in avoiding false positives.</w:t>
      </w:r>
    </w:p>
    <w:p w14:paraId="37023EA6">
      <w:pPr>
        <w:pStyle w:val="7"/>
        <w:numPr>
          <w:ilvl w:val="0"/>
          <w:numId w:val="8"/>
        </w:numPr>
        <w:tabs>
          <w:tab w:val="left" w:pos="777"/>
        </w:tabs>
        <w:spacing w:before="2" w:after="0" w:line="240" w:lineRule="auto"/>
        <w:ind w:left="57" w:right="10" w:firstLine="0"/>
        <w:jc w:val="both"/>
        <w:rPr>
          <w:sz w:val="20"/>
        </w:rPr>
      </w:pPr>
      <w:r>
        <w:rPr>
          <w:sz w:val="20"/>
        </w:rPr>
        <w:t>Speed: XGBoost's parallelized nature allows for faster training, even with large datasets.</w:t>
      </w:r>
    </w:p>
    <w:p w14:paraId="3102F8B1">
      <w:pPr>
        <w:pStyle w:val="4"/>
        <w:spacing w:before="77"/>
        <w:jc w:val="both"/>
      </w:pPr>
      <w:r>
        <w:br w:type="column"/>
      </w:r>
      <w:r>
        <w:t>Steps</w:t>
      </w:r>
      <w:r>
        <w:rPr>
          <w:spacing w:val="-6"/>
        </w:rPr>
        <w:t xml:space="preserve"> </w:t>
      </w:r>
      <w:r>
        <w:t>in Model</w:t>
      </w:r>
      <w:r>
        <w:rPr>
          <w:spacing w:val="-2"/>
        </w:rPr>
        <w:t xml:space="preserve"> Usage:</w:t>
      </w:r>
    </w:p>
    <w:p w14:paraId="40D6235F">
      <w:pPr>
        <w:pStyle w:val="7"/>
        <w:numPr>
          <w:ilvl w:val="1"/>
          <w:numId w:val="6"/>
        </w:numPr>
        <w:tabs>
          <w:tab w:val="left" w:pos="777"/>
        </w:tabs>
        <w:spacing w:before="1" w:after="0" w:line="240" w:lineRule="auto"/>
        <w:ind w:left="57" w:right="192" w:firstLine="0"/>
        <w:jc w:val="both"/>
        <w:rPr>
          <w:sz w:val="20"/>
        </w:rPr>
      </w:pPr>
      <w:r>
        <w:rPr>
          <w:sz w:val="20"/>
        </w:rPr>
        <w:t>Training: Using labeled traffic data, XGBoost is trained to differentiate between normal traffic and DDoS attack traffic.</w:t>
      </w:r>
    </w:p>
    <w:p w14:paraId="5AEFCDEC">
      <w:pPr>
        <w:pStyle w:val="7"/>
        <w:numPr>
          <w:ilvl w:val="1"/>
          <w:numId w:val="6"/>
        </w:numPr>
        <w:tabs>
          <w:tab w:val="left" w:pos="777"/>
        </w:tabs>
        <w:spacing w:before="3" w:after="0" w:line="237" w:lineRule="auto"/>
        <w:ind w:left="57" w:right="192" w:firstLine="0"/>
        <w:jc w:val="both"/>
        <w:rPr>
          <w:sz w:val="20"/>
        </w:rPr>
      </w:pPr>
      <w:r>
        <w:rPr>
          <w:sz w:val="20"/>
        </w:rPr>
        <w:t>Boosting: The model improves its predictions iteratively, focusing on the errors made by the previous decision trees.</w:t>
      </w:r>
    </w:p>
    <w:p w14:paraId="4AC42533">
      <w:pPr>
        <w:pStyle w:val="7"/>
        <w:numPr>
          <w:ilvl w:val="1"/>
          <w:numId w:val="6"/>
        </w:numPr>
        <w:tabs>
          <w:tab w:val="left" w:pos="777"/>
        </w:tabs>
        <w:spacing w:before="2" w:after="0" w:line="240" w:lineRule="auto"/>
        <w:ind w:left="57" w:right="188" w:firstLine="0"/>
        <w:jc w:val="both"/>
        <w:rPr>
          <w:sz w:val="20"/>
        </w:rPr>
      </w:pPr>
      <w:r>
        <w:rPr>
          <w:sz w:val="20"/>
        </w:rPr>
        <w:t>Classification: After training, the model classifies real-time traffic based on the learned patterns of</w:t>
      </w:r>
      <w:r>
        <w:rPr>
          <w:spacing w:val="-1"/>
          <w:sz w:val="20"/>
        </w:rPr>
        <w:t xml:space="preserve"> </w:t>
      </w:r>
      <w:r>
        <w:rPr>
          <w:sz w:val="20"/>
        </w:rPr>
        <w:t>normal and attack traffic.</w:t>
      </w:r>
    </w:p>
    <w:p w14:paraId="605CB6C9">
      <w:pPr>
        <w:pStyle w:val="4"/>
        <w:spacing w:before="8"/>
        <w:ind w:left="0"/>
        <w:rPr>
          <w:sz w:val="17"/>
        </w:rPr>
      </w:pPr>
      <w:r>
        <w:rPr>
          <w:sz w:val="17"/>
        </w:rPr>
        <mc:AlternateContent>
          <mc:Choice Requires="wps">
            <w:drawing>
              <wp:anchor distT="0" distB="0" distL="0" distR="0" simplePos="0" relativeHeight="251660288" behindDoc="1" locked="0" layoutInCell="1" allowOverlap="1">
                <wp:simplePos x="0" y="0"/>
                <wp:positionH relativeFrom="page">
                  <wp:posOffset>3896360</wp:posOffset>
                </wp:positionH>
                <wp:positionV relativeFrom="paragraph">
                  <wp:posOffset>144145</wp:posOffset>
                </wp:positionV>
                <wp:extent cx="2541905"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2541905" cy="1270"/>
                        </a:xfrm>
                        <a:custGeom>
                          <a:avLst/>
                          <a:gdLst/>
                          <a:ahLst/>
                          <a:cxnLst/>
                          <a:rect l="l" t="t" r="r" b="b"/>
                          <a:pathLst>
                            <a:path w="2541905">
                              <a:moveTo>
                                <a:pt x="0" y="0"/>
                              </a:moveTo>
                              <a:lnTo>
                                <a:pt x="2541885" y="0"/>
                              </a:lnTo>
                            </a:path>
                          </a:pathLst>
                        </a:custGeom>
                        <a:ln w="5196">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306.8pt;margin-top:11.35pt;height:0.1pt;width:200.15pt;mso-position-horizontal-relative:page;mso-wrap-distance-bottom:0pt;mso-wrap-distance-top:0pt;z-index:-251656192;mso-width-relative:page;mso-height-relative:page;" filled="f" stroked="t" coordsize="2541905,1" o:gfxdata="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xPMj2QAAAAoBAAAPAAAA&#10;AAAAAAEAIAAAACIAAABkcnMvZG93bnJldi54bWxQSwECFAAUAAAACACHTuJAUyQ+SRQCAAB6BAAA&#10;DgAAAAAAAAABACAAAAAoAQAAZHJzL2Uyb0RvYy54bWxQSwUGAAAAAAYABgBZAQAArgUAAAAA&#10;" path="m0,0l2541885,0e">
                <v:fill on="f" focussize="0,0"/>
                <v:stroke weight="0.409133858267717pt" color="#000000" joinstyle="round"/>
                <v:imagedata o:title=""/>
                <o:lock v:ext="edit" aspectratio="f"/>
                <v:textbox inset="0mm,0mm,0mm,0mm"/>
                <w10:wrap type="topAndBottom"/>
              </v:shape>
            </w:pict>
          </mc:Fallback>
        </mc:AlternateContent>
      </w:r>
    </w:p>
    <w:p w14:paraId="459D92B4">
      <w:pPr>
        <w:pStyle w:val="7"/>
        <w:numPr>
          <w:ilvl w:val="0"/>
          <w:numId w:val="6"/>
        </w:numPr>
        <w:tabs>
          <w:tab w:val="left" w:pos="262"/>
        </w:tabs>
        <w:spacing w:before="0" w:after="0" w:line="240" w:lineRule="auto"/>
        <w:ind w:left="262" w:right="0" w:hanging="205"/>
        <w:jc w:val="both"/>
        <w:rPr>
          <w:sz w:val="20"/>
        </w:rPr>
      </w:pPr>
      <w:r>
        <w:rPr>
          <w:sz w:val="20"/>
        </w:rPr>
        <w:t>LightGBM</w:t>
      </w:r>
      <w:r>
        <w:rPr>
          <w:spacing w:val="-9"/>
          <w:sz w:val="20"/>
        </w:rPr>
        <w:t xml:space="preserve"> </w:t>
      </w:r>
      <w:r>
        <w:rPr>
          <w:sz w:val="20"/>
        </w:rPr>
        <w:t>(Light</w:t>
      </w:r>
      <w:r>
        <w:rPr>
          <w:spacing w:val="-7"/>
          <w:sz w:val="20"/>
        </w:rPr>
        <w:t xml:space="preserve"> </w:t>
      </w:r>
      <w:r>
        <w:rPr>
          <w:sz w:val="20"/>
        </w:rPr>
        <w:t>Gradient</w:t>
      </w:r>
      <w:r>
        <w:rPr>
          <w:spacing w:val="-10"/>
          <w:sz w:val="20"/>
        </w:rPr>
        <w:t xml:space="preserve"> </w:t>
      </w:r>
      <w:r>
        <w:rPr>
          <w:sz w:val="20"/>
        </w:rPr>
        <w:t>Boosting</w:t>
      </w:r>
      <w:r>
        <w:rPr>
          <w:spacing w:val="-8"/>
          <w:sz w:val="20"/>
        </w:rPr>
        <w:t xml:space="preserve"> </w:t>
      </w:r>
      <w:r>
        <w:rPr>
          <w:spacing w:val="-2"/>
          <w:sz w:val="20"/>
        </w:rPr>
        <w:t>Machine):</w:t>
      </w:r>
    </w:p>
    <w:p w14:paraId="08D9B2DC">
      <w:pPr>
        <w:pStyle w:val="7"/>
        <w:numPr>
          <w:ilvl w:val="1"/>
          <w:numId w:val="6"/>
        </w:numPr>
        <w:tabs>
          <w:tab w:val="left" w:pos="777"/>
        </w:tabs>
        <w:spacing w:before="0" w:after="0" w:line="240" w:lineRule="auto"/>
        <w:ind w:left="57" w:right="187" w:firstLine="0"/>
        <w:jc w:val="both"/>
        <w:rPr>
          <w:sz w:val="20"/>
        </w:rPr>
      </w:pPr>
      <w:r>
        <w:rPr>
          <w:sz w:val="20"/>
        </w:rPr>
        <w:t>Description: LightGBM is an optimized version of gradient boosting, designed to handle large-scale datasets with greater speed and</w:t>
      </w:r>
      <w:r>
        <w:rPr>
          <w:spacing w:val="-2"/>
          <w:sz w:val="20"/>
        </w:rPr>
        <w:t xml:space="preserve"> </w:t>
      </w:r>
      <w:r>
        <w:rPr>
          <w:sz w:val="20"/>
        </w:rPr>
        <w:t>lower memory</w:t>
      </w:r>
      <w:r>
        <w:rPr>
          <w:spacing w:val="-2"/>
          <w:sz w:val="20"/>
        </w:rPr>
        <w:t xml:space="preserve"> </w:t>
      </w:r>
      <w:r>
        <w:rPr>
          <w:sz w:val="20"/>
        </w:rPr>
        <w:t>consumption. It splits data into smaller chunks and uses a histogram-based approach to enhance computation speed.</w:t>
      </w:r>
    </w:p>
    <w:p w14:paraId="0B4C3656">
      <w:pPr>
        <w:pStyle w:val="7"/>
        <w:numPr>
          <w:ilvl w:val="1"/>
          <w:numId w:val="6"/>
        </w:numPr>
        <w:tabs>
          <w:tab w:val="left" w:pos="777"/>
        </w:tabs>
        <w:spacing w:before="0" w:after="0" w:line="228" w:lineRule="exact"/>
        <w:ind w:left="777" w:right="0" w:hanging="720"/>
        <w:jc w:val="both"/>
        <w:rPr>
          <w:sz w:val="20"/>
        </w:rPr>
      </w:pPr>
      <w:r>
        <w:rPr>
          <w:sz w:val="20"/>
        </w:rPr>
        <w:t>Strengths</w:t>
      </w:r>
      <w:r>
        <w:rPr>
          <w:spacing w:val="-8"/>
          <w:sz w:val="20"/>
        </w:rPr>
        <w:t xml:space="preserve"> </w:t>
      </w:r>
      <w:r>
        <w:rPr>
          <w:sz w:val="20"/>
        </w:rPr>
        <w:t>for</w:t>
      </w:r>
      <w:r>
        <w:rPr>
          <w:spacing w:val="-1"/>
          <w:sz w:val="20"/>
        </w:rPr>
        <w:t xml:space="preserve"> </w:t>
      </w:r>
      <w:r>
        <w:rPr>
          <w:sz w:val="20"/>
        </w:rPr>
        <w:t>DDoS</w:t>
      </w:r>
      <w:r>
        <w:rPr>
          <w:spacing w:val="-7"/>
          <w:sz w:val="20"/>
        </w:rPr>
        <w:t xml:space="preserve"> </w:t>
      </w:r>
      <w:r>
        <w:rPr>
          <w:spacing w:val="-2"/>
          <w:sz w:val="20"/>
        </w:rPr>
        <w:t>Detection:</w:t>
      </w:r>
    </w:p>
    <w:p w14:paraId="4107B4E7">
      <w:pPr>
        <w:pStyle w:val="7"/>
        <w:numPr>
          <w:ilvl w:val="0"/>
          <w:numId w:val="9"/>
        </w:numPr>
        <w:tabs>
          <w:tab w:val="left" w:pos="777"/>
        </w:tabs>
        <w:spacing w:before="1" w:after="0" w:line="240" w:lineRule="auto"/>
        <w:ind w:left="57" w:right="185" w:firstLine="0"/>
        <w:jc w:val="both"/>
        <w:rPr>
          <w:sz w:val="20"/>
        </w:rPr>
      </w:pPr>
      <w:r>
        <w:rPr>
          <w:sz w:val="20"/>
        </w:rPr>
        <w:t>Scalability: LightGBM is highly scalable and can handle large datasets, making it suitable for real-time network traffic monitoring.</w:t>
      </w:r>
    </w:p>
    <w:p w14:paraId="2DA32639">
      <w:pPr>
        <w:pStyle w:val="7"/>
        <w:numPr>
          <w:ilvl w:val="0"/>
          <w:numId w:val="9"/>
        </w:numPr>
        <w:tabs>
          <w:tab w:val="left" w:pos="777"/>
        </w:tabs>
        <w:spacing w:before="2" w:after="0" w:line="240" w:lineRule="auto"/>
        <w:ind w:left="57" w:right="188" w:firstLine="0"/>
        <w:jc w:val="both"/>
        <w:rPr>
          <w:sz w:val="20"/>
        </w:rPr>
      </w:pPr>
      <w:r>
        <w:rPr>
          <w:sz w:val="20"/>
        </w:rPr>
        <w:t>Fast Training</w:t>
      </w:r>
      <w:r>
        <w:rPr>
          <w:spacing w:val="-2"/>
          <w:sz w:val="20"/>
        </w:rPr>
        <w:t xml:space="preserve"> </w:t>
      </w:r>
      <w:r>
        <w:rPr>
          <w:sz w:val="20"/>
        </w:rPr>
        <w:t>Time: The</w:t>
      </w:r>
      <w:r>
        <w:rPr>
          <w:spacing w:val="-5"/>
          <w:sz w:val="20"/>
        </w:rPr>
        <w:t xml:space="preserve"> </w:t>
      </w:r>
      <w:r>
        <w:rPr>
          <w:sz w:val="20"/>
        </w:rPr>
        <w:t xml:space="preserve">histogram-based approach significantly speeds up the training process, which is important when analyzing massive amounts of network </w:t>
      </w:r>
      <w:r>
        <w:rPr>
          <w:spacing w:val="-2"/>
          <w:sz w:val="20"/>
        </w:rPr>
        <w:t>traffic.</w:t>
      </w:r>
    </w:p>
    <w:p w14:paraId="0160B79F">
      <w:pPr>
        <w:pStyle w:val="7"/>
        <w:numPr>
          <w:ilvl w:val="0"/>
          <w:numId w:val="9"/>
        </w:numPr>
        <w:tabs>
          <w:tab w:val="left" w:pos="777"/>
        </w:tabs>
        <w:spacing w:before="1" w:after="0" w:line="240" w:lineRule="auto"/>
        <w:ind w:left="57" w:right="189" w:firstLine="0"/>
        <w:jc w:val="both"/>
        <w:rPr>
          <w:sz w:val="20"/>
        </w:rPr>
      </w:pPr>
      <w:r>
        <w:rPr>
          <w:sz w:val="20"/>
        </w:rPr>
        <w:t>Handling Large Features: It can handle large</w:t>
      </w:r>
      <w:r>
        <w:rPr>
          <w:spacing w:val="40"/>
          <w:sz w:val="20"/>
        </w:rPr>
        <w:t xml:space="preserve"> </w:t>
      </w:r>
      <w:r>
        <w:rPr>
          <w:sz w:val="20"/>
        </w:rPr>
        <w:t>feature</w:t>
      </w:r>
      <w:r>
        <w:rPr>
          <w:spacing w:val="-1"/>
          <w:sz w:val="20"/>
        </w:rPr>
        <w:t xml:space="preserve"> </w:t>
      </w:r>
      <w:r>
        <w:rPr>
          <w:sz w:val="20"/>
        </w:rPr>
        <w:t>sets</w:t>
      </w:r>
      <w:r>
        <w:rPr>
          <w:spacing w:val="-4"/>
          <w:sz w:val="20"/>
        </w:rPr>
        <w:t xml:space="preserve"> </w:t>
      </w:r>
      <w:r>
        <w:rPr>
          <w:sz w:val="20"/>
        </w:rPr>
        <w:t>efficiently, which</w:t>
      </w:r>
      <w:r>
        <w:rPr>
          <w:spacing w:val="-3"/>
          <w:sz w:val="20"/>
        </w:rPr>
        <w:t xml:space="preserve"> </w:t>
      </w:r>
      <w:r>
        <w:rPr>
          <w:sz w:val="20"/>
        </w:rPr>
        <w:t>is</w:t>
      </w:r>
      <w:r>
        <w:rPr>
          <w:spacing w:val="-4"/>
          <w:sz w:val="20"/>
        </w:rPr>
        <w:t xml:space="preserve"> </w:t>
      </w:r>
      <w:r>
        <w:rPr>
          <w:sz w:val="20"/>
        </w:rPr>
        <w:t>important</w:t>
      </w:r>
      <w:r>
        <w:rPr>
          <w:spacing w:val="-1"/>
          <w:sz w:val="20"/>
        </w:rPr>
        <w:t xml:space="preserve"> </w:t>
      </w:r>
      <w:r>
        <w:rPr>
          <w:sz w:val="20"/>
        </w:rPr>
        <w:t>when considering various traffic patterns and anomalies.</w:t>
      </w:r>
    </w:p>
    <w:p w14:paraId="14BE2DCC">
      <w:pPr>
        <w:pStyle w:val="7"/>
        <w:numPr>
          <w:ilvl w:val="0"/>
          <w:numId w:val="9"/>
        </w:numPr>
        <w:tabs>
          <w:tab w:val="left" w:pos="777"/>
        </w:tabs>
        <w:spacing w:before="0" w:after="0" w:line="240" w:lineRule="auto"/>
        <w:ind w:left="57" w:right="191" w:firstLine="0"/>
        <w:jc w:val="both"/>
        <w:rPr>
          <w:sz w:val="20"/>
        </w:rPr>
      </w:pPr>
      <w:r>
        <w:rPr>
          <w:sz w:val="20"/>
        </w:rPr>
        <w:t>Overfitting Control: Like XGBoost, LightGBM supports regularization to prevent overfitting, which is critical when training on highly variable network traffic..</w:t>
      </w:r>
    </w:p>
    <w:p w14:paraId="557B24C5">
      <w:pPr>
        <w:spacing w:before="0"/>
        <w:ind w:left="57" w:right="0" w:firstLine="0"/>
        <w:jc w:val="left"/>
        <w:rPr>
          <w:sz w:val="20"/>
        </w:rPr>
      </w:pPr>
      <w:r>
        <w:rPr>
          <w:spacing w:val="-10"/>
          <w:sz w:val="20"/>
        </w:rPr>
        <w:t>.</w:t>
      </w:r>
    </w:p>
    <w:p w14:paraId="38834C4E">
      <w:pPr>
        <w:pStyle w:val="7"/>
        <w:numPr>
          <w:ilvl w:val="0"/>
          <w:numId w:val="1"/>
        </w:numPr>
        <w:tabs>
          <w:tab w:val="left" w:pos="2057"/>
        </w:tabs>
        <w:spacing w:before="157" w:after="0" w:line="240" w:lineRule="auto"/>
        <w:ind w:left="2057" w:right="0" w:hanging="291"/>
        <w:jc w:val="left"/>
        <w:rPr>
          <w:sz w:val="20"/>
        </w:rPr>
      </w:pPr>
      <w:bookmarkStart w:id="4" w:name="V. Experiment"/>
      <w:bookmarkEnd w:id="4"/>
      <w:r>
        <w:rPr>
          <w:smallCaps/>
          <w:spacing w:val="-2"/>
          <w:sz w:val="20"/>
        </w:rPr>
        <w:t>Experiment</w:t>
      </w:r>
    </w:p>
    <w:p w14:paraId="2F776567">
      <w:pPr>
        <w:pStyle w:val="4"/>
        <w:spacing w:before="129"/>
        <w:ind w:left="0"/>
        <w:rPr>
          <w:sz w:val="16"/>
        </w:rPr>
      </w:pPr>
    </w:p>
    <w:p w14:paraId="790FC1CE">
      <w:pPr>
        <w:pStyle w:val="4"/>
        <w:ind w:right="187"/>
        <w:jc w:val="both"/>
      </w:pPr>
      <w:r>
        <w:t>To evaluate the effectiveness of the proposed dual-layer cybersecurity model — combining hybrid cryptographic secure storage and an ensemble-based DDoS detection system — in ensuring data confidentiality and detecting network threats in a simulated healthcare environment.</w:t>
      </w:r>
    </w:p>
    <w:p w14:paraId="4737C814">
      <w:pPr>
        <w:pStyle w:val="7"/>
        <w:numPr>
          <w:ilvl w:val="0"/>
          <w:numId w:val="10"/>
        </w:numPr>
        <w:tabs>
          <w:tab w:val="left" w:pos="258"/>
        </w:tabs>
        <w:spacing w:before="228" w:after="0" w:line="240" w:lineRule="auto"/>
        <w:ind w:left="57" w:right="3273" w:firstLine="0"/>
        <w:jc w:val="left"/>
        <w:rPr>
          <w:sz w:val="20"/>
        </w:rPr>
      </w:pPr>
      <w:r>
        <w:rPr>
          <w:sz w:val="20"/>
        </w:rPr>
        <w:t>Experimental</w:t>
      </w:r>
      <w:r>
        <w:rPr>
          <w:spacing w:val="-13"/>
          <w:sz w:val="20"/>
        </w:rPr>
        <w:t xml:space="preserve"> </w:t>
      </w:r>
      <w:r>
        <w:rPr>
          <w:sz w:val="20"/>
        </w:rPr>
        <w:t xml:space="preserve">Setup </w:t>
      </w:r>
      <w:r>
        <w:rPr>
          <w:spacing w:val="-2"/>
          <w:sz w:val="20"/>
        </w:rPr>
        <w:t>Platform:</w:t>
      </w:r>
    </w:p>
    <w:p w14:paraId="7A3E632A">
      <w:pPr>
        <w:pStyle w:val="4"/>
        <w:spacing w:before="1"/>
        <w:ind w:left="0"/>
      </w:pPr>
    </w:p>
    <w:p w14:paraId="0C48B89E">
      <w:pPr>
        <w:pStyle w:val="4"/>
        <w:spacing w:before="1"/>
      </w:pPr>
      <w:r>
        <w:t>OS:</w:t>
      </w:r>
      <w:r>
        <w:rPr>
          <w:spacing w:val="-1"/>
        </w:rPr>
        <w:t xml:space="preserve"> </w:t>
      </w:r>
      <w:r>
        <w:t>Ubuntu</w:t>
      </w:r>
      <w:r>
        <w:rPr>
          <w:spacing w:val="-7"/>
        </w:rPr>
        <w:t xml:space="preserve"> </w:t>
      </w:r>
      <w:r>
        <w:t>22.04</w:t>
      </w:r>
      <w:r>
        <w:rPr>
          <w:spacing w:val="-2"/>
        </w:rPr>
        <w:t xml:space="preserve"> </w:t>
      </w:r>
      <w:r>
        <w:rPr>
          <w:spacing w:val="-5"/>
        </w:rPr>
        <w:t>LTS</w:t>
      </w:r>
    </w:p>
    <w:p w14:paraId="4746E118">
      <w:pPr>
        <w:pStyle w:val="4"/>
        <w:ind w:left="0"/>
      </w:pPr>
    </w:p>
    <w:p w14:paraId="34CE0FB4">
      <w:pPr>
        <w:pStyle w:val="4"/>
      </w:pPr>
      <w:r>
        <w:t>Language:</w:t>
      </w:r>
      <w:r>
        <w:rPr>
          <w:spacing w:val="-12"/>
        </w:rPr>
        <w:t xml:space="preserve"> </w:t>
      </w:r>
      <w:r>
        <w:t>Python</w:t>
      </w:r>
      <w:r>
        <w:rPr>
          <w:spacing w:val="-3"/>
        </w:rPr>
        <w:t xml:space="preserve"> </w:t>
      </w:r>
      <w:r>
        <w:rPr>
          <w:spacing w:val="-4"/>
        </w:rPr>
        <w:t>3.10</w:t>
      </w:r>
    </w:p>
    <w:p w14:paraId="5655397F">
      <w:pPr>
        <w:pStyle w:val="4"/>
        <w:spacing w:before="1"/>
        <w:ind w:left="0"/>
      </w:pPr>
    </w:p>
    <w:p w14:paraId="5F272DB7">
      <w:pPr>
        <w:pStyle w:val="4"/>
      </w:pPr>
      <w:r>
        <w:t>Libraries:</w:t>
      </w:r>
      <w:r>
        <w:rPr>
          <w:spacing w:val="79"/>
        </w:rPr>
        <w:t xml:space="preserve"> </w:t>
      </w:r>
      <w:r>
        <w:t>scikit-learn,</w:t>
      </w:r>
      <w:r>
        <w:rPr>
          <w:spacing w:val="80"/>
        </w:rPr>
        <w:t xml:space="preserve"> </w:t>
      </w:r>
      <w:r>
        <w:t>xgboost,</w:t>
      </w:r>
      <w:r>
        <w:rPr>
          <w:spacing w:val="80"/>
        </w:rPr>
        <w:t xml:space="preserve"> </w:t>
      </w:r>
      <w:r>
        <w:t>lightgbm,</w:t>
      </w:r>
      <w:r>
        <w:rPr>
          <w:spacing w:val="80"/>
        </w:rPr>
        <w:t xml:space="preserve"> </w:t>
      </w:r>
      <w:r>
        <w:t>cryptography, numpy, pandas, matplotlib, seaborn</w:t>
      </w:r>
    </w:p>
    <w:p w14:paraId="277C0655">
      <w:pPr>
        <w:pStyle w:val="4"/>
        <w:spacing w:before="5"/>
        <w:ind w:left="0"/>
      </w:pPr>
    </w:p>
    <w:p w14:paraId="3E1D4829">
      <w:pPr>
        <w:pStyle w:val="4"/>
        <w:spacing w:before="1" w:line="235" w:lineRule="auto"/>
      </w:pPr>
      <w:r>
        <w:t>Hardware:</w:t>
      </w:r>
      <w:r>
        <w:rPr>
          <w:spacing w:val="-6"/>
        </w:rPr>
        <w:t xml:space="preserve"> </w:t>
      </w:r>
      <w:r>
        <w:t>Intel</w:t>
      </w:r>
      <w:r>
        <w:rPr>
          <w:spacing w:val="-1"/>
        </w:rPr>
        <w:t xml:space="preserve"> </w:t>
      </w:r>
      <w:r>
        <w:t>i7,</w:t>
      </w:r>
      <w:r>
        <w:rPr>
          <w:spacing w:val="-5"/>
        </w:rPr>
        <w:t xml:space="preserve"> </w:t>
      </w:r>
      <w:r>
        <w:t>16GB</w:t>
      </w:r>
      <w:r>
        <w:rPr>
          <w:spacing w:val="-7"/>
        </w:rPr>
        <w:t xml:space="preserve"> </w:t>
      </w:r>
      <w:r>
        <w:t>RAM,</w:t>
      </w:r>
      <w:r>
        <w:rPr>
          <w:spacing w:val="-1"/>
        </w:rPr>
        <w:t xml:space="preserve"> </w:t>
      </w:r>
      <w:r>
        <w:t>NVIDIA</w:t>
      </w:r>
      <w:r>
        <w:rPr>
          <w:spacing w:val="-8"/>
        </w:rPr>
        <w:t xml:space="preserve"> </w:t>
      </w:r>
      <w:r>
        <w:t>GPU</w:t>
      </w:r>
      <w:r>
        <w:rPr>
          <w:spacing w:val="-8"/>
        </w:rPr>
        <w:t xml:space="preserve"> </w:t>
      </w:r>
      <w:r>
        <w:t>(optional</w:t>
      </w:r>
      <w:r>
        <w:rPr>
          <w:spacing w:val="-6"/>
        </w:rPr>
        <w:t xml:space="preserve"> </w:t>
      </w:r>
      <w:r>
        <w:t>for neural network benchmarking)</w:t>
      </w:r>
    </w:p>
    <w:p w14:paraId="2482A6AA">
      <w:pPr>
        <w:pStyle w:val="4"/>
        <w:spacing w:before="1"/>
        <w:ind w:left="0"/>
      </w:pPr>
    </w:p>
    <w:p w14:paraId="1ABD6588">
      <w:pPr>
        <w:pStyle w:val="4"/>
        <w:spacing w:before="1"/>
      </w:pPr>
      <w:r>
        <w:t>Simulation</w:t>
      </w:r>
      <w:r>
        <w:rPr>
          <w:spacing w:val="-9"/>
        </w:rPr>
        <w:t xml:space="preserve"> </w:t>
      </w:r>
      <w:r>
        <w:rPr>
          <w:spacing w:val="-2"/>
        </w:rPr>
        <w:t>Tools:</w:t>
      </w:r>
    </w:p>
    <w:p w14:paraId="3B0D79E6">
      <w:pPr>
        <w:pStyle w:val="4"/>
        <w:ind w:left="0"/>
      </w:pPr>
    </w:p>
    <w:p w14:paraId="3C0BF27D">
      <w:pPr>
        <w:pStyle w:val="4"/>
      </w:pPr>
      <w:r>
        <w:t>Network</w:t>
      </w:r>
      <w:r>
        <w:rPr>
          <w:spacing w:val="40"/>
        </w:rPr>
        <w:t xml:space="preserve"> </w:t>
      </w:r>
      <w:r>
        <w:t>Traffic:</w:t>
      </w:r>
      <w:r>
        <w:rPr>
          <w:spacing w:val="40"/>
        </w:rPr>
        <w:t xml:space="preserve"> </w:t>
      </w:r>
      <w:r>
        <w:t>CICIDS2017</w:t>
      </w:r>
      <w:r>
        <w:rPr>
          <w:spacing w:val="40"/>
        </w:rPr>
        <w:t xml:space="preserve"> </w:t>
      </w:r>
      <w:r>
        <w:t>Dataset</w:t>
      </w:r>
      <w:r>
        <w:rPr>
          <w:spacing w:val="40"/>
        </w:rPr>
        <w:t xml:space="preserve"> </w:t>
      </w:r>
      <w:r>
        <w:t>(contains</w:t>
      </w:r>
      <w:r>
        <w:rPr>
          <w:spacing w:val="40"/>
        </w:rPr>
        <w:t xml:space="preserve"> </w:t>
      </w:r>
      <w:r>
        <w:t>various DDoS attack samples)</w:t>
      </w:r>
    </w:p>
    <w:p w14:paraId="6A1DB713">
      <w:pPr>
        <w:pStyle w:val="4"/>
        <w:spacing w:before="2"/>
        <w:ind w:left="0"/>
      </w:pPr>
    </w:p>
    <w:p w14:paraId="1F9CAC27">
      <w:pPr>
        <w:pStyle w:val="4"/>
      </w:pPr>
      <w:r>
        <w:t>Cryptographic Test: AES (256-bit) + RSA (2048-bit) using cryptography Python module</w:t>
      </w:r>
    </w:p>
    <w:p w14:paraId="1F4D2E00">
      <w:pPr>
        <w:pStyle w:val="4"/>
        <w:spacing w:after="0"/>
        <w:sectPr>
          <w:pgSz w:w="11910" w:h="16840"/>
          <w:pgMar w:top="980" w:right="708" w:bottom="280" w:left="850" w:header="720" w:footer="720" w:gutter="0"/>
          <w:cols w:equalWidth="0" w:num="2">
            <w:col w:w="4932" w:space="297"/>
            <w:col w:w="5123"/>
          </w:cols>
        </w:sectPr>
      </w:pPr>
    </w:p>
    <w:p w14:paraId="26E38D88">
      <w:pPr>
        <w:pStyle w:val="4"/>
        <w:spacing w:before="77"/>
      </w:pPr>
      <w:r>
        <w:t>Database:</w:t>
      </w:r>
      <w:r>
        <w:rPr>
          <w:spacing w:val="31"/>
        </w:rPr>
        <w:t xml:space="preserve"> </w:t>
      </w:r>
      <w:r>
        <w:t>Encrypted</w:t>
      </w:r>
      <w:r>
        <w:rPr>
          <w:spacing w:val="34"/>
        </w:rPr>
        <w:t xml:space="preserve"> </w:t>
      </w:r>
      <w:r>
        <w:t>MongoDB</w:t>
      </w:r>
      <w:r>
        <w:rPr>
          <w:spacing w:val="30"/>
        </w:rPr>
        <w:t xml:space="preserve"> </w:t>
      </w:r>
      <w:r>
        <w:t>/</w:t>
      </w:r>
      <w:r>
        <w:rPr>
          <w:spacing w:val="35"/>
        </w:rPr>
        <w:t xml:space="preserve"> </w:t>
      </w:r>
      <w:r>
        <w:t>SQLite</w:t>
      </w:r>
      <w:r>
        <w:rPr>
          <w:spacing w:val="31"/>
        </w:rPr>
        <w:t xml:space="preserve"> </w:t>
      </w:r>
      <w:r>
        <w:t>for</w:t>
      </w:r>
      <w:r>
        <w:rPr>
          <w:spacing w:val="38"/>
        </w:rPr>
        <w:t xml:space="preserve"> </w:t>
      </w:r>
      <w:r>
        <w:t>secure</w:t>
      </w:r>
      <w:r>
        <w:rPr>
          <w:spacing w:val="31"/>
        </w:rPr>
        <w:t xml:space="preserve"> </w:t>
      </w:r>
      <w:r>
        <w:t>EHR storage simulation</w:t>
      </w:r>
    </w:p>
    <w:p w14:paraId="4E5A8625">
      <w:pPr>
        <w:pStyle w:val="4"/>
        <w:spacing w:before="1"/>
        <w:ind w:left="0"/>
      </w:pPr>
    </w:p>
    <w:p w14:paraId="60BAA3CA">
      <w:pPr>
        <w:pStyle w:val="7"/>
        <w:numPr>
          <w:ilvl w:val="0"/>
          <w:numId w:val="10"/>
        </w:numPr>
        <w:tabs>
          <w:tab w:val="left" w:pos="262"/>
        </w:tabs>
        <w:spacing w:before="1" w:after="0" w:line="240" w:lineRule="auto"/>
        <w:ind w:left="262" w:right="0" w:hanging="205"/>
        <w:jc w:val="left"/>
        <w:rPr>
          <w:sz w:val="20"/>
        </w:rPr>
      </w:pPr>
      <w:r>
        <w:rPr>
          <w:spacing w:val="-2"/>
          <w:sz w:val="20"/>
        </w:rPr>
        <w:t>Methodology</w:t>
      </w:r>
    </w:p>
    <w:p w14:paraId="36811A34">
      <w:pPr>
        <w:pStyle w:val="7"/>
        <w:numPr>
          <w:ilvl w:val="1"/>
          <w:numId w:val="10"/>
        </w:numPr>
        <w:tabs>
          <w:tab w:val="left" w:pos="304"/>
        </w:tabs>
        <w:spacing w:before="0" w:after="0" w:line="228" w:lineRule="exact"/>
        <w:ind w:left="304" w:right="0" w:hanging="247"/>
        <w:jc w:val="left"/>
        <w:rPr>
          <w:sz w:val="20"/>
        </w:rPr>
      </w:pPr>
      <w:r>
        <w:rPr>
          <w:spacing w:val="-2"/>
          <w:sz w:val="20"/>
        </w:rPr>
        <w:t>Cryptosystem</w:t>
      </w:r>
      <w:r>
        <w:rPr>
          <w:spacing w:val="6"/>
          <w:sz w:val="20"/>
        </w:rPr>
        <w:t xml:space="preserve"> </w:t>
      </w:r>
      <w:r>
        <w:rPr>
          <w:spacing w:val="-2"/>
          <w:sz w:val="20"/>
        </w:rPr>
        <w:t>Testing</w:t>
      </w:r>
    </w:p>
    <w:p w14:paraId="4232071D">
      <w:pPr>
        <w:pStyle w:val="4"/>
        <w:spacing w:line="482" w:lineRule="auto"/>
        <w:ind w:right="728"/>
      </w:pPr>
      <w:r>
        <w:t>Encrypt</w:t>
      </w:r>
      <w:r>
        <w:rPr>
          <w:spacing w:val="-4"/>
        </w:rPr>
        <w:t xml:space="preserve"> </w:t>
      </w:r>
      <w:r>
        <w:t>simulated</w:t>
      </w:r>
      <w:r>
        <w:rPr>
          <w:spacing w:val="-6"/>
        </w:rPr>
        <w:t xml:space="preserve"> </w:t>
      </w:r>
      <w:r>
        <w:t>patient</w:t>
      </w:r>
      <w:r>
        <w:rPr>
          <w:spacing w:val="-13"/>
        </w:rPr>
        <w:t xml:space="preserve"> </w:t>
      </w:r>
      <w:r>
        <w:t>records</w:t>
      </w:r>
      <w:r>
        <w:rPr>
          <w:spacing w:val="-6"/>
        </w:rPr>
        <w:t xml:space="preserve"> </w:t>
      </w:r>
      <w:r>
        <w:t>using</w:t>
      </w:r>
      <w:r>
        <w:rPr>
          <w:spacing w:val="-10"/>
        </w:rPr>
        <w:t xml:space="preserve"> </w:t>
      </w:r>
      <w:r>
        <w:t>AES. Secure AES key with RSA.</w:t>
      </w:r>
    </w:p>
    <w:p w14:paraId="6F58FD8C">
      <w:pPr>
        <w:pStyle w:val="4"/>
        <w:spacing w:line="228" w:lineRule="exact"/>
      </w:pPr>
      <w:r>
        <w:t>Store</w:t>
      </w:r>
      <w:r>
        <w:rPr>
          <w:spacing w:val="-8"/>
        </w:rPr>
        <w:t xml:space="preserve"> </w:t>
      </w:r>
      <w:r>
        <w:t>encrypted</w:t>
      </w:r>
      <w:r>
        <w:rPr>
          <w:spacing w:val="-6"/>
        </w:rPr>
        <w:t xml:space="preserve"> </w:t>
      </w:r>
      <w:r>
        <w:t>records</w:t>
      </w:r>
      <w:r>
        <w:rPr>
          <w:spacing w:val="-6"/>
        </w:rPr>
        <w:t xml:space="preserve"> </w:t>
      </w:r>
      <w:r>
        <w:t>in</w:t>
      </w:r>
      <w:r>
        <w:rPr>
          <w:spacing w:val="-10"/>
        </w:rPr>
        <w:t xml:space="preserve"> </w:t>
      </w:r>
      <w:r>
        <w:t>a</w:t>
      </w:r>
      <w:r>
        <w:rPr>
          <w:spacing w:val="-3"/>
        </w:rPr>
        <w:t xml:space="preserve"> </w:t>
      </w:r>
      <w:r>
        <w:t>simulated</w:t>
      </w:r>
      <w:r>
        <w:rPr>
          <w:spacing w:val="-6"/>
        </w:rPr>
        <w:t xml:space="preserve"> </w:t>
      </w:r>
      <w:r>
        <w:t>secure</w:t>
      </w:r>
      <w:r>
        <w:rPr>
          <w:spacing w:val="-7"/>
        </w:rPr>
        <w:t xml:space="preserve"> </w:t>
      </w:r>
      <w:r>
        <w:rPr>
          <w:spacing w:val="-2"/>
        </w:rPr>
        <w:t>database.</w:t>
      </w:r>
    </w:p>
    <w:p w14:paraId="5623C7C1">
      <w:pPr>
        <w:pStyle w:val="4"/>
        <w:spacing w:before="229"/>
      </w:pPr>
      <w:r>
        <w:t>Measure</w:t>
      </w:r>
      <w:r>
        <w:rPr>
          <w:spacing w:val="40"/>
        </w:rPr>
        <w:t xml:space="preserve"> </w:t>
      </w:r>
      <w:r>
        <w:t>encryption</w:t>
      </w:r>
      <w:r>
        <w:rPr>
          <w:spacing w:val="40"/>
        </w:rPr>
        <w:t xml:space="preserve"> </w:t>
      </w:r>
      <w:r>
        <w:t>time,</w:t>
      </w:r>
      <w:r>
        <w:rPr>
          <w:spacing w:val="40"/>
        </w:rPr>
        <w:t xml:space="preserve"> </w:t>
      </w:r>
      <w:r>
        <w:t>decryption</w:t>
      </w:r>
      <w:r>
        <w:rPr>
          <w:spacing w:val="40"/>
        </w:rPr>
        <w:t xml:space="preserve"> </w:t>
      </w:r>
      <w:r>
        <w:t>time,</w:t>
      </w:r>
      <w:r>
        <w:rPr>
          <w:spacing w:val="40"/>
        </w:rPr>
        <w:t xml:space="preserve"> </w:t>
      </w:r>
      <w:r>
        <w:t>and</w:t>
      </w:r>
      <w:r>
        <w:rPr>
          <w:spacing w:val="40"/>
        </w:rPr>
        <w:t xml:space="preserve"> </w:t>
      </w:r>
      <w:r>
        <w:t>storage</w:t>
      </w:r>
      <w:r>
        <w:rPr>
          <w:spacing w:val="40"/>
        </w:rPr>
        <w:t xml:space="preserve"> </w:t>
      </w:r>
      <w:r>
        <w:rPr>
          <w:spacing w:val="-2"/>
        </w:rPr>
        <w:t>overhead.</w:t>
      </w:r>
    </w:p>
    <w:p w14:paraId="5F8A0F30">
      <w:pPr>
        <w:pStyle w:val="4"/>
        <w:spacing w:before="1"/>
        <w:ind w:left="0"/>
      </w:pPr>
    </w:p>
    <w:p w14:paraId="45363512">
      <w:pPr>
        <w:pStyle w:val="7"/>
        <w:numPr>
          <w:ilvl w:val="1"/>
          <w:numId w:val="10"/>
        </w:numPr>
        <w:tabs>
          <w:tab w:val="left" w:pos="290"/>
        </w:tabs>
        <w:spacing w:before="0" w:after="0" w:line="240" w:lineRule="auto"/>
        <w:ind w:left="290" w:right="0" w:hanging="233"/>
        <w:jc w:val="left"/>
        <w:rPr>
          <w:sz w:val="20"/>
        </w:rPr>
      </w:pPr>
      <w:r>
        <w:rPr>
          <w:spacing w:val="-2"/>
          <w:sz w:val="20"/>
        </w:rPr>
        <w:t>Ensemble-Based</w:t>
      </w:r>
      <w:r>
        <w:rPr>
          <w:spacing w:val="5"/>
          <w:sz w:val="20"/>
        </w:rPr>
        <w:t xml:space="preserve"> </w:t>
      </w:r>
      <w:r>
        <w:rPr>
          <w:spacing w:val="-2"/>
          <w:sz w:val="20"/>
        </w:rPr>
        <w:t>DDoS</w:t>
      </w:r>
      <w:r>
        <w:rPr>
          <w:spacing w:val="4"/>
          <w:sz w:val="20"/>
        </w:rPr>
        <w:t xml:space="preserve"> </w:t>
      </w:r>
      <w:r>
        <w:rPr>
          <w:spacing w:val="-2"/>
          <w:sz w:val="20"/>
        </w:rPr>
        <w:t>Detection</w:t>
      </w:r>
    </w:p>
    <w:p w14:paraId="13B0E11D">
      <w:pPr>
        <w:pStyle w:val="4"/>
        <w:spacing w:before="1"/>
      </w:pPr>
      <w:r>
        <w:t>Dataset: CICIDS2017 (features: Flow</w:t>
      </w:r>
      <w:r>
        <w:rPr>
          <w:spacing w:val="-5"/>
        </w:rPr>
        <w:t xml:space="preserve"> </w:t>
      </w:r>
      <w:r>
        <w:t>Duration, Fwd Packet Length, ACK Flag, SYN Flag Count, etc.)</w:t>
      </w:r>
    </w:p>
    <w:p w14:paraId="2378A445">
      <w:pPr>
        <w:pStyle w:val="4"/>
        <w:spacing w:before="226"/>
      </w:pPr>
      <w:r>
        <w:t>Feature</w:t>
      </w:r>
      <w:r>
        <w:rPr>
          <w:spacing w:val="-6"/>
        </w:rPr>
        <w:t xml:space="preserve"> </w:t>
      </w:r>
      <w:r>
        <w:rPr>
          <w:spacing w:val="-2"/>
        </w:rPr>
        <w:t>Engineering:</w:t>
      </w:r>
    </w:p>
    <w:p w14:paraId="329C8EEF">
      <w:pPr>
        <w:pStyle w:val="4"/>
        <w:spacing w:before="1"/>
        <w:ind w:left="0"/>
      </w:pPr>
    </w:p>
    <w:p w14:paraId="22A15BA6">
      <w:pPr>
        <w:pStyle w:val="4"/>
        <w:spacing w:before="1"/>
      </w:pPr>
      <w:r>
        <w:t>Used</w:t>
      </w:r>
      <w:r>
        <w:rPr>
          <w:spacing w:val="-3"/>
        </w:rPr>
        <w:t xml:space="preserve"> </w:t>
      </w:r>
      <w:r>
        <w:t>mutual</w:t>
      </w:r>
      <w:r>
        <w:rPr>
          <w:spacing w:val="-6"/>
        </w:rPr>
        <w:t xml:space="preserve"> </w:t>
      </w:r>
      <w:r>
        <w:t>information</w:t>
      </w:r>
      <w:r>
        <w:rPr>
          <w:spacing w:val="-3"/>
        </w:rPr>
        <w:t xml:space="preserve"> </w:t>
      </w:r>
      <w:r>
        <w:t>and</w:t>
      </w:r>
      <w:r>
        <w:rPr>
          <w:spacing w:val="-3"/>
        </w:rPr>
        <w:t xml:space="preserve"> </w:t>
      </w:r>
      <w:r>
        <w:t>correlation</w:t>
      </w:r>
      <w:r>
        <w:rPr>
          <w:spacing w:val="-3"/>
        </w:rPr>
        <w:t xml:space="preserve"> </w:t>
      </w:r>
      <w:r>
        <w:t>heatmaps</w:t>
      </w:r>
      <w:r>
        <w:rPr>
          <w:spacing w:val="-9"/>
        </w:rPr>
        <w:t xml:space="preserve"> </w:t>
      </w:r>
      <w:r>
        <w:t>to</w:t>
      </w:r>
      <w:r>
        <w:rPr>
          <w:spacing w:val="-11"/>
        </w:rPr>
        <w:t xml:space="preserve"> </w:t>
      </w:r>
      <w:r>
        <w:t xml:space="preserve">reduce </w:t>
      </w:r>
      <w:r>
        <w:rPr>
          <w:spacing w:val="-2"/>
        </w:rPr>
        <w:t>dimensionality.</w:t>
      </w:r>
    </w:p>
    <w:p w14:paraId="56A0B465">
      <w:pPr>
        <w:pStyle w:val="4"/>
        <w:spacing w:before="1"/>
        <w:ind w:left="0"/>
      </w:pPr>
    </w:p>
    <w:p w14:paraId="3EF8D5F9">
      <w:pPr>
        <w:pStyle w:val="4"/>
      </w:pPr>
      <w:r>
        <w:t>Derived</w:t>
      </w:r>
      <w:r>
        <w:rPr>
          <w:spacing w:val="40"/>
        </w:rPr>
        <w:t xml:space="preserve"> </w:t>
      </w:r>
      <w:r>
        <w:t>composite</w:t>
      </w:r>
      <w:r>
        <w:rPr>
          <w:spacing w:val="40"/>
        </w:rPr>
        <w:t xml:space="preserve"> </w:t>
      </w:r>
      <w:r>
        <w:t>features</w:t>
      </w:r>
      <w:r>
        <w:rPr>
          <w:spacing w:val="40"/>
        </w:rPr>
        <w:t xml:space="preserve"> </w:t>
      </w:r>
      <w:r>
        <w:t>(e.g.,</w:t>
      </w:r>
      <w:r>
        <w:rPr>
          <w:spacing w:val="40"/>
        </w:rPr>
        <w:t xml:space="preserve"> </w:t>
      </w:r>
      <w:r>
        <w:t>packet</w:t>
      </w:r>
      <w:r>
        <w:rPr>
          <w:spacing w:val="40"/>
        </w:rPr>
        <w:t xml:space="preserve"> </w:t>
      </w:r>
      <w:r>
        <w:t>per</w:t>
      </w:r>
      <w:r>
        <w:rPr>
          <w:spacing w:val="40"/>
        </w:rPr>
        <w:t xml:space="preserve"> </w:t>
      </w:r>
      <w:r>
        <w:t>flow,</w:t>
      </w:r>
      <w:r>
        <w:rPr>
          <w:spacing w:val="40"/>
        </w:rPr>
        <w:t xml:space="preserve"> </w:t>
      </w:r>
      <w:r>
        <w:t xml:space="preserve">burst </w:t>
      </w:r>
      <w:r>
        <w:rPr>
          <w:spacing w:val="-2"/>
        </w:rPr>
        <w:t>interval).</w:t>
      </w:r>
    </w:p>
    <w:p w14:paraId="4E69E2C3">
      <w:pPr>
        <w:pStyle w:val="4"/>
        <w:spacing w:before="1"/>
        <w:ind w:left="0"/>
      </w:pPr>
    </w:p>
    <w:p w14:paraId="61648A87">
      <w:pPr>
        <w:pStyle w:val="4"/>
      </w:pPr>
      <w:r>
        <w:t>Training</w:t>
      </w:r>
      <w:r>
        <w:rPr>
          <w:spacing w:val="-6"/>
        </w:rPr>
        <w:t xml:space="preserve"> </w:t>
      </w:r>
      <w:r>
        <w:rPr>
          <w:spacing w:val="-2"/>
        </w:rPr>
        <w:t>Models:</w:t>
      </w:r>
    </w:p>
    <w:p w14:paraId="7DEECD07">
      <w:pPr>
        <w:pStyle w:val="4"/>
        <w:spacing w:before="227"/>
      </w:pPr>
      <w:r>
        <w:t>Models:</w:t>
      </w:r>
      <w:r>
        <w:rPr>
          <w:spacing w:val="-9"/>
        </w:rPr>
        <w:t xml:space="preserve"> </w:t>
      </w:r>
      <w:r>
        <w:t>Random</w:t>
      </w:r>
      <w:r>
        <w:rPr>
          <w:spacing w:val="-8"/>
        </w:rPr>
        <w:t xml:space="preserve"> </w:t>
      </w:r>
      <w:r>
        <w:t>Forest,</w:t>
      </w:r>
      <w:r>
        <w:rPr>
          <w:spacing w:val="-8"/>
        </w:rPr>
        <w:t xml:space="preserve"> </w:t>
      </w:r>
      <w:r>
        <w:t>XGBoost,</w:t>
      </w:r>
      <w:r>
        <w:rPr>
          <w:spacing w:val="-8"/>
        </w:rPr>
        <w:t xml:space="preserve"> </w:t>
      </w:r>
      <w:r>
        <w:rPr>
          <w:spacing w:val="-2"/>
        </w:rPr>
        <w:t>LightGBM</w:t>
      </w:r>
    </w:p>
    <w:p w14:paraId="66E611B9">
      <w:pPr>
        <w:pStyle w:val="4"/>
        <w:ind w:left="0"/>
      </w:pPr>
    </w:p>
    <w:p w14:paraId="2C667D9E">
      <w:pPr>
        <w:pStyle w:val="4"/>
      </w:pPr>
      <w:r>
        <w:t>Voting:</w:t>
      </w:r>
      <w:r>
        <w:rPr>
          <w:spacing w:val="34"/>
        </w:rPr>
        <w:t xml:space="preserve"> </w:t>
      </w:r>
      <w:r>
        <w:t>Hard</w:t>
      </w:r>
      <w:r>
        <w:rPr>
          <w:spacing w:val="33"/>
        </w:rPr>
        <w:t xml:space="preserve"> </w:t>
      </w:r>
      <w:r>
        <w:t>voting</w:t>
      </w:r>
      <w:r>
        <w:rPr>
          <w:spacing w:val="33"/>
        </w:rPr>
        <w:t xml:space="preserve"> </w:t>
      </w:r>
      <w:r>
        <w:t>ensemble</w:t>
      </w:r>
      <w:r>
        <w:rPr>
          <w:spacing w:val="30"/>
        </w:rPr>
        <w:t xml:space="preserve"> </w:t>
      </w:r>
      <w:r>
        <w:t>and</w:t>
      </w:r>
      <w:r>
        <w:rPr>
          <w:spacing w:val="29"/>
        </w:rPr>
        <w:t xml:space="preserve"> </w:t>
      </w:r>
      <w:r>
        <w:t>Stacked</w:t>
      </w:r>
      <w:r>
        <w:rPr>
          <w:spacing w:val="33"/>
        </w:rPr>
        <w:t xml:space="preserve"> </w:t>
      </w:r>
      <w:r>
        <w:t>generalization with logistic regression</w:t>
      </w:r>
    </w:p>
    <w:p w14:paraId="01DDD0FE">
      <w:pPr>
        <w:pStyle w:val="4"/>
        <w:spacing w:before="1"/>
        <w:ind w:left="0"/>
      </w:pPr>
    </w:p>
    <w:p w14:paraId="23A11D31">
      <w:pPr>
        <w:pStyle w:val="4"/>
        <w:spacing w:before="1"/>
      </w:pPr>
      <w:r>
        <w:t>Train-Test</w:t>
      </w:r>
      <w:r>
        <w:rPr>
          <w:spacing w:val="-9"/>
        </w:rPr>
        <w:t xml:space="preserve"> </w:t>
      </w:r>
      <w:r>
        <w:t>Split:</w:t>
      </w:r>
      <w:r>
        <w:rPr>
          <w:spacing w:val="-7"/>
        </w:rPr>
        <w:t xml:space="preserve"> </w:t>
      </w:r>
      <w:r>
        <w:rPr>
          <w:spacing w:val="-4"/>
        </w:rPr>
        <w:t>80:20</w:t>
      </w:r>
    </w:p>
    <w:p w14:paraId="5715146B">
      <w:pPr>
        <w:pStyle w:val="4"/>
        <w:spacing w:before="1"/>
        <w:ind w:left="0"/>
      </w:pPr>
    </w:p>
    <w:p w14:paraId="43691EBB">
      <w:pPr>
        <w:pStyle w:val="4"/>
      </w:pPr>
      <w:r>
        <w:rPr>
          <w:spacing w:val="-2"/>
        </w:rPr>
        <w:t>Validation:</w:t>
      </w:r>
      <w:r>
        <w:rPr>
          <w:spacing w:val="12"/>
        </w:rPr>
        <w:t xml:space="preserve"> </w:t>
      </w:r>
      <w:r>
        <w:rPr>
          <w:spacing w:val="-2"/>
        </w:rPr>
        <w:t>10-fold</w:t>
      </w:r>
      <w:r>
        <w:rPr>
          <w:spacing w:val="10"/>
        </w:rPr>
        <w:t xml:space="preserve"> </w:t>
      </w:r>
      <w:r>
        <w:rPr>
          <w:spacing w:val="-2"/>
        </w:rPr>
        <w:t>cross-validation</w:t>
      </w:r>
    </w:p>
    <w:p w14:paraId="2DC50CA6">
      <w:pPr>
        <w:pStyle w:val="4"/>
        <w:spacing w:before="1"/>
        <w:ind w:left="0"/>
      </w:pPr>
    </w:p>
    <w:p w14:paraId="43A8887C">
      <w:pPr>
        <w:pStyle w:val="4"/>
      </w:pPr>
      <w:r>
        <w:t>Metrics:</w:t>
      </w:r>
      <w:r>
        <w:rPr>
          <w:spacing w:val="-1"/>
        </w:rPr>
        <w:t xml:space="preserve"> </w:t>
      </w:r>
      <w:r>
        <w:t>Accuracy, Precision,</w:t>
      </w:r>
      <w:r>
        <w:rPr>
          <w:spacing w:val="-1"/>
        </w:rPr>
        <w:t xml:space="preserve"> </w:t>
      </w:r>
      <w:r>
        <w:t>Recall,</w:t>
      </w:r>
      <w:r>
        <w:rPr>
          <w:spacing w:val="-1"/>
        </w:rPr>
        <w:t xml:space="preserve"> </w:t>
      </w:r>
      <w:r>
        <w:t>F1-Score, ROC-AUC, Detection Time.</w:t>
      </w:r>
    </w:p>
    <w:p w14:paraId="00DA71D8">
      <w:pPr>
        <w:spacing w:before="0" w:after="24" w:line="240" w:lineRule="auto"/>
        <w:rPr>
          <w:sz w:val="5"/>
        </w:rPr>
      </w:pPr>
      <w:r>
        <w:br w:type="column"/>
      </w:r>
    </w:p>
    <w:p w14:paraId="276C54BE">
      <w:pPr>
        <w:pStyle w:val="4"/>
      </w:pPr>
      <w:r>
        <w:drawing>
          <wp:inline distT="0" distB="0" distL="0" distR="0">
            <wp:extent cx="2595880" cy="94678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596316" cy="947261"/>
                    </a:xfrm>
                    <a:prstGeom prst="rect">
                      <a:avLst/>
                    </a:prstGeom>
                  </pic:spPr>
                </pic:pic>
              </a:graphicData>
            </a:graphic>
          </wp:inline>
        </w:drawing>
      </w:r>
    </w:p>
    <w:p w14:paraId="36687AE2">
      <w:pPr>
        <w:pStyle w:val="4"/>
        <w:spacing w:before="137"/>
        <w:ind w:left="0"/>
      </w:pPr>
    </w:p>
    <w:p w14:paraId="3C4A0A90">
      <w:pPr>
        <w:pStyle w:val="4"/>
        <w:ind w:left="3" w:right="135"/>
        <w:jc w:val="center"/>
      </w:pPr>
      <w:r>
        <w:t>Figure</w:t>
      </w:r>
      <w:r>
        <w:rPr>
          <w:spacing w:val="-5"/>
        </w:rPr>
        <w:t xml:space="preserve"> </w:t>
      </w:r>
      <w:r>
        <w:t>2:</w:t>
      </w:r>
      <w:r>
        <w:rPr>
          <w:spacing w:val="-4"/>
        </w:rPr>
        <w:t xml:space="preserve"> </w:t>
      </w:r>
      <w:r>
        <w:t>Read</w:t>
      </w:r>
      <w:r>
        <w:rPr>
          <w:spacing w:val="-1"/>
        </w:rPr>
        <w:t xml:space="preserve"> </w:t>
      </w:r>
      <w:r>
        <w:rPr>
          <w:spacing w:val="-2"/>
        </w:rPr>
        <w:t>Dataset</w:t>
      </w:r>
    </w:p>
    <w:p w14:paraId="0975AFB5">
      <w:pPr>
        <w:pStyle w:val="4"/>
        <w:spacing w:before="62"/>
        <w:ind w:left="0"/>
      </w:pPr>
      <w:r>
        <w:drawing>
          <wp:anchor distT="0" distB="0" distL="0" distR="0" simplePos="0" relativeHeight="251660288" behindDoc="1" locked="0" layoutInCell="1" allowOverlap="1">
            <wp:simplePos x="0" y="0"/>
            <wp:positionH relativeFrom="page">
              <wp:posOffset>4288790</wp:posOffset>
            </wp:positionH>
            <wp:positionV relativeFrom="paragraph">
              <wp:posOffset>200660</wp:posOffset>
            </wp:positionV>
            <wp:extent cx="2660650" cy="93345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660807" cy="933354"/>
                    </a:xfrm>
                    <a:prstGeom prst="rect">
                      <a:avLst/>
                    </a:prstGeom>
                  </pic:spPr>
                </pic:pic>
              </a:graphicData>
            </a:graphic>
          </wp:anchor>
        </w:drawing>
      </w:r>
    </w:p>
    <w:p w14:paraId="398CD93F">
      <w:pPr>
        <w:pStyle w:val="4"/>
        <w:ind w:left="0"/>
      </w:pPr>
    </w:p>
    <w:p w14:paraId="29261D2D">
      <w:pPr>
        <w:pStyle w:val="4"/>
        <w:spacing w:before="68"/>
        <w:ind w:left="0"/>
      </w:pPr>
    </w:p>
    <w:p w14:paraId="21AA0350">
      <w:pPr>
        <w:pStyle w:val="4"/>
        <w:ind w:left="0" w:right="135"/>
        <w:jc w:val="center"/>
      </w:pPr>
      <w:r>
        <w:t>Figure</w:t>
      </w:r>
      <w:r>
        <w:rPr>
          <w:spacing w:val="-5"/>
        </w:rPr>
        <w:t xml:space="preserve"> </w:t>
      </w:r>
      <w:r>
        <w:t>3:</w:t>
      </w:r>
      <w:r>
        <w:rPr>
          <w:spacing w:val="-5"/>
        </w:rPr>
        <w:t xml:space="preserve"> </w:t>
      </w:r>
      <w:r>
        <w:t>DDos</w:t>
      </w:r>
      <w:r>
        <w:rPr>
          <w:spacing w:val="-2"/>
        </w:rPr>
        <w:t xml:space="preserve"> Prediction</w:t>
      </w:r>
    </w:p>
    <w:p w14:paraId="2008C285">
      <w:pPr>
        <w:pStyle w:val="4"/>
        <w:spacing w:before="62"/>
        <w:ind w:left="0"/>
      </w:pPr>
      <w:r>
        <w:drawing>
          <wp:anchor distT="0" distB="0" distL="0" distR="0" simplePos="0" relativeHeight="251661312" behindDoc="1" locked="0" layoutInCell="1" allowOverlap="1">
            <wp:simplePos x="0" y="0"/>
            <wp:positionH relativeFrom="page">
              <wp:posOffset>4254500</wp:posOffset>
            </wp:positionH>
            <wp:positionV relativeFrom="paragraph">
              <wp:posOffset>200660</wp:posOffset>
            </wp:positionV>
            <wp:extent cx="2830195" cy="173291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830347" cy="1732788"/>
                    </a:xfrm>
                    <a:prstGeom prst="rect">
                      <a:avLst/>
                    </a:prstGeom>
                  </pic:spPr>
                </pic:pic>
              </a:graphicData>
            </a:graphic>
          </wp:anchor>
        </w:drawing>
      </w:r>
    </w:p>
    <w:p w14:paraId="2BAAF01A">
      <w:pPr>
        <w:pStyle w:val="4"/>
        <w:spacing w:before="92"/>
        <w:ind w:left="0"/>
      </w:pPr>
    </w:p>
    <w:p w14:paraId="6BC9BE36">
      <w:pPr>
        <w:pStyle w:val="4"/>
        <w:ind w:left="5" w:right="135"/>
        <w:jc w:val="center"/>
      </w:pPr>
      <w:r>
        <w:t>Graph</w:t>
      </w:r>
      <w:r>
        <w:rPr>
          <w:spacing w:val="-5"/>
        </w:rPr>
        <w:t xml:space="preserve"> </w:t>
      </w:r>
      <w:r>
        <w:t>1:Attack</w:t>
      </w:r>
      <w:r>
        <w:rPr>
          <w:spacing w:val="-9"/>
        </w:rPr>
        <w:t xml:space="preserve"> </w:t>
      </w:r>
      <w:r>
        <w:t>Vs</w:t>
      </w:r>
      <w:r>
        <w:rPr>
          <w:spacing w:val="-5"/>
        </w:rPr>
        <w:t xml:space="preserve"> </w:t>
      </w:r>
      <w:r>
        <w:t>Normal</w:t>
      </w:r>
      <w:r>
        <w:rPr>
          <w:spacing w:val="-2"/>
        </w:rPr>
        <w:t xml:space="preserve"> Packets</w:t>
      </w:r>
    </w:p>
    <w:p w14:paraId="58F12A3A">
      <w:pPr>
        <w:pStyle w:val="4"/>
        <w:spacing w:before="145"/>
        <w:ind w:left="0"/>
      </w:pPr>
    </w:p>
    <w:p w14:paraId="2B15D6B2">
      <w:pPr>
        <w:pStyle w:val="4"/>
        <w:ind w:left="290"/>
      </w:pPr>
      <w:bookmarkStart w:id="5" w:name="VII. Conclusion and future works"/>
      <w:bookmarkEnd w:id="5"/>
      <w:r>
        <w:rPr>
          <w:smallCaps/>
        </w:rPr>
        <w:t>VII.</w:t>
      </w:r>
      <w:r>
        <w:rPr>
          <w:smallCaps/>
          <w:spacing w:val="-7"/>
        </w:rPr>
        <w:t xml:space="preserve"> </w:t>
      </w:r>
      <w:r>
        <w:rPr>
          <w:smallCaps/>
        </w:rPr>
        <w:t>Conclusion</w:t>
      </w:r>
      <w:r>
        <w:rPr>
          <w:smallCaps/>
          <w:spacing w:val="1"/>
        </w:rPr>
        <w:t xml:space="preserve"> </w:t>
      </w:r>
      <w:r>
        <w:rPr>
          <w:smallCaps/>
        </w:rPr>
        <w:t>and</w:t>
      </w:r>
      <w:r>
        <w:rPr>
          <w:smallCaps/>
          <w:spacing w:val="-4"/>
        </w:rPr>
        <w:t xml:space="preserve"> </w:t>
      </w:r>
      <w:r>
        <w:rPr>
          <w:smallCaps/>
        </w:rPr>
        <w:t>future</w:t>
      </w:r>
      <w:r>
        <w:rPr>
          <w:smallCaps/>
          <w:spacing w:val="-1"/>
        </w:rPr>
        <w:t xml:space="preserve"> </w:t>
      </w:r>
      <w:r>
        <w:rPr>
          <w:smallCaps/>
          <w:spacing w:val="-4"/>
        </w:rPr>
        <w:t>works</w:t>
      </w:r>
    </w:p>
    <w:p w14:paraId="5E62CBB8">
      <w:pPr>
        <w:pStyle w:val="4"/>
        <w:spacing w:after="0"/>
        <w:sectPr>
          <w:pgSz w:w="11910" w:h="16840"/>
          <w:pgMar w:top="980" w:right="708" w:bottom="280" w:left="850" w:header="720" w:footer="720" w:gutter="0"/>
          <w:cols w:equalWidth="0" w:num="2">
            <w:col w:w="4925" w:space="869"/>
            <w:col w:w="4558"/>
          </w:cols>
        </w:sectPr>
      </w:pPr>
    </w:p>
    <w:p w14:paraId="61314F31">
      <w:pPr>
        <w:pStyle w:val="7"/>
        <w:numPr>
          <w:ilvl w:val="0"/>
          <w:numId w:val="1"/>
        </w:numPr>
        <w:tabs>
          <w:tab w:val="left" w:pos="2216"/>
        </w:tabs>
        <w:spacing w:before="159" w:after="0" w:line="240" w:lineRule="auto"/>
        <w:ind w:left="2216" w:right="0" w:hanging="325"/>
        <w:jc w:val="left"/>
        <w:rPr>
          <w:sz w:val="20"/>
        </w:rPr>
      </w:pPr>
      <w:bookmarkStart w:id="6" w:name="VI. Results"/>
      <w:bookmarkEnd w:id="6"/>
      <w:r>
        <w:rPr>
          <w:smallCaps/>
          <w:spacing w:val="-2"/>
          <w:sz w:val="20"/>
        </w:rPr>
        <w:t>Results</w:t>
      </w:r>
    </w:p>
    <w:p w14:paraId="7905912E">
      <w:pPr>
        <w:pStyle w:val="4"/>
        <w:spacing w:before="156"/>
        <w:ind w:left="0"/>
      </w:pPr>
      <w:r>
        <w:drawing>
          <wp:anchor distT="0" distB="0" distL="0" distR="0" simplePos="0" relativeHeight="251661312" behindDoc="1" locked="0" layoutInCell="1" allowOverlap="1">
            <wp:simplePos x="0" y="0"/>
            <wp:positionH relativeFrom="page">
              <wp:posOffset>575310</wp:posOffset>
            </wp:positionH>
            <wp:positionV relativeFrom="paragraph">
              <wp:posOffset>260350</wp:posOffset>
            </wp:positionV>
            <wp:extent cx="3016885" cy="163703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017051" cy="1636776"/>
                    </a:xfrm>
                    <a:prstGeom prst="rect">
                      <a:avLst/>
                    </a:prstGeom>
                  </pic:spPr>
                </pic:pic>
              </a:graphicData>
            </a:graphic>
          </wp:anchor>
        </w:drawing>
      </w:r>
    </w:p>
    <w:p w14:paraId="5241C5E3">
      <w:pPr>
        <w:pStyle w:val="4"/>
        <w:ind w:left="0"/>
        <w:rPr>
          <w:sz w:val="16"/>
        </w:rPr>
      </w:pPr>
    </w:p>
    <w:p w14:paraId="52743B18">
      <w:pPr>
        <w:pStyle w:val="4"/>
        <w:spacing w:before="15"/>
        <w:ind w:left="0"/>
        <w:rPr>
          <w:sz w:val="16"/>
        </w:rPr>
      </w:pPr>
    </w:p>
    <w:p w14:paraId="07CD6392">
      <w:pPr>
        <w:pStyle w:val="4"/>
        <w:ind w:left="1560"/>
      </w:pPr>
      <w:r>
        <w:t>Figure</w:t>
      </w:r>
      <w:r>
        <w:rPr>
          <w:spacing w:val="-6"/>
        </w:rPr>
        <w:t xml:space="preserve"> </w:t>
      </w:r>
      <w:r>
        <w:t>1:</w:t>
      </w:r>
      <w:r>
        <w:rPr>
          <w:spacing w:val="-5"/>
        </w:rPr>
        <w:t xml:space="preserve"> </w:t>
      </w:r>
      <w:r>
        <w:t>Home</w:t>
      </w:r>
      <w:r>
        <w:rPr>
          <w:spacing w:val="-5"/>
        </w:rPr>
        <w:t xml:space="preserve"> </w:t>
      </w:r>
      <w:r>
        <w:rPr>
          <w:spacing w:val="-2"/>
        </w:rPr>
        <w:t>Screen</w:t>
      </w:r>
    </w:p>
    <w:p w14:paraId="381E9154">
      <w:pPr>
        <w:pStyle w:val="4"/>
        <w:spacing w:before="178"/>
        <w:ind w:right="183"/>
        <w:jc w:val="both"/>
      </w:pPr>
      <w:r>
        <w:br w:type="column"/>
      </w:r>
      <w:r>
        <w:t>The increasing</w:t>
      </w:r>
      <w:r>
        <w:rPr>
          <w:spacing w:val="-1"/>
        </w:rPr>
        <w:t xml:space="preserve"> </w:t>
      </w:r>
      <w:r>
        <w:t>reliance on digital technologies in healthcare systems has heightened the need for robust cybersecurity solutions to protect sensitive patient data and ensure continuous, uninterrupted</w:t>
      </w:r>
      <w:r>
        <w:rPr>
          <w:spacing w:val="-6"/>
        </w:rPr>
        <w:t xml:space="preserve"> </w:t>
      </w:r>
      <w:r>
        <w:t>healthcare</w:t>
      </w:r>
      <w:r>
        <w:rPr>
          <w:spacing w:val="-4"/>
        </w:rPr>
        <w:t xml:space="preserve"> </w:t>
      </w:r>
      <w:r>
        <w:t>services. This</w:t>
      </w:r>
      <w:r>
        <w:rPr>
          <w:spacing w:val="-2"/>
        </w:rPr>
        <w:t xml:space="preserve"> </w:t>
      </w:r>
      <w:r>
        <w:t>literature survey and proposed system highlight the critical</w:t>
      </w:r>
      <w:r>
        <w:rPr>
          <w:spacing w:val="80"/>
        </w:rPr>
        <w:t xml:space="preserve"> </w:t>
      </w:r>
      <w:r>
        <w:t>importance of combining secure data storage with advanced attack detection mechanisms to combat evolving threats</w:t>
      </w:r>
      <w:r>
        <w:rPr>
          <w:spacing w:val="40"/>
        </w:rPr>
        <w:t xml:space="preserve"> </w:t>
      </w:r>
      <w:r>
        <w:t>such as Distributed Denial of Service (DDoS) attacks.</w:t>
      </w:r>
    </w:p>
    <w:p w14:paraId="5235E225">
      <w:pPr>
        <w:pStyle w:val="4"/>
        <w:ind w:right="185"/>
        <w:jc w:val="both"/>
      </w:pPr>
      <w:r>
        <w:t xml:space="preserve">By integrating cryptosystem-based techniques for securing healthcare data and employing ensemble machine learning models for real-time DDoS attack detection, the proposed system provides a comprehensive, layered defense. The cryptographic approach ensures that sensitive health information remains confidential, maintains integrity, and is always available to authorized personnel. Simultaneously, the machine learning-based detection system enhances the resilience of healthcare networks by identifying and mitigating potential threats before they cause significant </w:t>
      </w:r>
      <w:r>
        <w:rPr>
          <w:spacing w:val="-2"/>
        </w:rPr>
        <w:t>disruption.</w:t>
      </w:r>
    </w:p>
    <w:p w14:paraId="21C46D7C">
      <w:pPr>
        <w:pStyle w:val="4"/>
        <w:ind w:right="185"/>
        <w:jc w:val="both"/>
      </w:pPr>
      <w:r>
        <w:t>While significant progress has been made in securing healthcare data and detecting cyber threats, there remain challenges</w:t>
      </w:r>
      <w:r>
        <w:rPr>
          <w:spacing w:val="-2"/>
        </w:rPr>
        <w:t xml:space="preserve"> </w:t>
      </w:r>
      <w:r>
        <w:t>related</w:t>
      </w:r>
      <w:r>
        <w:rPr>
          <w:spacing w:val="3"/>
        </w:rPr>
        <w:t xml:space="preserve"> </w:t>
      </w:r>
      <w:r>
        <w:t>to</w:t>
      </w:r>
      <w:r>
        <w:rPr>
          <w:spacing w:val="3"/>
        </w:rPr>
        <w:t xml:space="preserve"> </w:t>
      </w:r>
      <w:r>
        <w:t>scalability,</w:t>
      </w:r>
      <w:r>
        <w:rPr>
          <w:spacing w:val="8"/>
        </w:rPr>
        <w:t xml:space="preserve"> </w:t>
      </w:r>
      <w:r>
        <w:t>real-time performance,</w:t>
      </w:r>
      <w:r>
        <w:rPr>
          <w:spacing w:val="5"/>
        </w:rPr>
        <w:t xml:space="preserve"> </w:t>
      </w:r>
      <w:r>
        <w:rPr>
          <w:spacing w:val="-5"/>
        </w:rPr>
        <w:t>and</w:t>
      </w:r>
    </w:p>
    <w:p w14:paraId="7708D82C">
      <w:pPr>
        <w:pStyle w:val="4"/>
        <w:spacing w:after="0"/>
        <w:jc w:val="both"/>
        <w:sectPr>
          <w:type w:val="continuous"/>
          <w:pgSz w:w="11910" w:h="16840"/>
          <w:pgMar w:top="540" w:right="708" w:bottom="280" w:left="850" w:header="720" w:footer="720" w:gutter="0"/>
          <w:cols w:equalWidth="0" w:num="2">
            <w:col w:w="4809" w:space="420"/>
            <w:col w:w="5123"/>
          </w:cols>
        </w:sectPr>
      </w:pPr>
    </w:p>
    <w:p w14:paraId="1D798910">
      <w:pPr>
        <w:pStyle w:val="4"/>
        <w:spacing w:before="77"/>
        <w:ind w:right="5415"/>
        <w:jc w:val="both"/>
      </w:pPr>
      <w:r>
        <w:t>the integration of cryptographic and machine learning approaches. The proposed system offers a scalable solution that can be adapted to modern healthcare infrastructures, with a</w:t>
      </w:r>
      <w:r>
        <w:rPr>
          <w:spacing w:val="-6"/>
        </w:rPr>
        <w:t xml:space="preserve"> </w:t>
      </w:r>
      <w:r>
        <w:t>dual-layered defense</w:t>
      </w:r>
      <w:r>
        <w:rPr>
          <w:spacing w:val="-1"/>
        </w:rPr>
        <w:t xml:space="preserve"> </w:t>
      </w:r>
      <w:r>
        <w:t>that</w:t>
      </w:r>
      <w:r>
        <w:rPr>
          <w:spacing w:val="-6"/>
        </w:rPr>
        <w:t xml:space="preserve"> </w:t>
      </w:r>
      <w:r>
        <w:t>addresses both data</w:t>
      </w:r>
      <w:r>
        <w:rPr>
          <w:spacing w:val="-1"/>
        </w:rPr>
        <w:t xml:space="preserve"> </w:t>
      </w:r>
      <w:r>
        <w:t>security and attack detection.</w:t>
      </w:r>
    </w:p>
    <w:p w14:paraId="48D7C2C0">
      <w:pPr>
        <w:pStyle w:val="4"/>
        <w:ind w:right="5419"/>
        <w:jc w:val="both"/>
      </w:pPr>
      <w:r>
        <w:t>In conclusion, the</w:t>
      </w:r>
      <w:r>
        <w:rPr>
          <w:spacing w:val="-9"/>
        </w:rPr>
        <w:t xml:space="preserve"> </w:t>
      </w:r>
      <w:r>
        <w:t>research</w:t>
      </w:r>
      <w:r>
        <w:rPr>
          <w:spacing w:val="-1"/>
        </w:rPr>
        <w:t xml:space="preserve"> </w:t>
      </w:r>
      <w:r>
        <w:t>highlights</w:t>
      </w:r>
      <w:r>
        <w:rPr>
          <w:spacing w:val="-2"/>
        </w:rPr>
        <w:t xml:space="preserve"> </w:t>
      </w:r>
      <w:r>
        <w:t>the</w:t>
      </w:r>
      <w:r>
        <w:rPr>
          <w:spacing w:val="-9"/>
        </w:rPr>
        <w:t xml:space="preserve"> </w:t>
      </w:r>
      <w:r>
        <w:t>need</w:t>
      </w:r>
      <w:r>
        <w:rPr>
          <w:spacing w:val="-1"/>
        </w:rPr>
        <w:t xml:space="preserve"> </w:t>
      </w:r>
      <w:r>
        <w:t>for integrated cybersecurity models in healthcare, emphasizing both data protection and proactive threat detection. The proposed model not only improves the security of healthcare systems but also contributes to the ongoing effort to safeguard</w:t>
      </w:r>
      <w:r>
        <w:rPr>
          <w:spacing w:val="40"/>
        </w:rPr>
        <w:t xml:space="preserve"> </w:t>
      </w:r>
      <w:r>
        <w:t>patient data, ensuring the reliability and availability of healthcare services in an increasingly digital world...</w:t>
      </w:r>
    </w:p>
    <w:p w14:paraId="205E1738">
      <w:pPr>
        <w:pStyle w:val="4"/>
        <w:spacing w:before="160"/>
        <w:ind w:left="1973"/>
      </w:pPr>
      <w:bookmarkStart w:id="7" w:name="References"/>
      <w:bookmarkEnd w:id="7"/>
      <w:r>
        <w:rPr>
          <w:smallCaps/>
          <w:spacing w:val="-2"/>
        </w:rPr>
        <w:t>References</w:t>
      </w:r>
    </w:p>
    <w:p w14:paraId="07260728">
      <w:pPr>
        <w:pStyle w:val="4"/>
        <w:spacing w:before="130"/>
        <w:ind w:left="0"/>
        <w:rPr>
          <w:sz w:val="16"/>
        </w:rPr>
      </w:pPr>
    </w:p>
    <w:p w14:paraId="549DEADE">
      <w:pPr>
        <w:pStyle w:val="7"/>
        <w:numPr>
          <w:ilvl w:val="0"/>
          <w:numId w:val="11"/>
        </w:numPr>
        <w:tabs>
          <w:tab w:val="left" w:pos="417"/>
        </w:tabs>
        <w:spacing w:before="0" w:after="0" w:line="235" w:lineRule="auto"/>
        <w:ind w:left="417" w:right="5414" w:hanging="360"/>
        <w:jc w:val="both"/>
        <w:rPr>
          <w:sz w:val="16"/>
        </w:rPr>
      </w:pPr>
      <w:r>
        <w:rPr>
          <w:sz w:val="16"/>
        </w:rPr>
        <w:t>Soni, P., Sharma, A., &amp; Singh, R. (2021). Healthcare Data Security</w:t>
      </w:r>
      <w:r>
        <w:rPr>
          <w:spacing w:val="40"/>
          <w:sz w:val="16"/>
        </w:rPr>
        <w:t xml:space="preserve"> </w:t>
      </w:r>
      <w:r>
        <w:rPr>
          <w:sz w:val="16"/>
        </w:rPr>
        <w:t>using Hybrid Cryptography and Blockchain. International Journal of</w:t>
      </w:r>
      <w:r>
        <w:rPr>
          <w:spacing w:val="40"/>
          <w:sz w:val="16"/>
        </w:rPr>
        <w:t xml:space="preserve"> </w:t>
      </w:r>
      <w:r>
        <w:rPr>
          <w:sz w:val="16"/>
        </w:rPr>
        <w:t>Computer Science and Information Security (IJCSIS), 19(4), 116–</w:t>
      </w:r>
      <w:r>
        <w:rPr>
          <w:spacing w:val="40"/>
          <w:sz w:val="16"/>
        </w:rPr>
        <w:t xml:space="preserve"> </w:t>
      </w:r>
      <w:r>
        <w:rPr>
          <w:spacing w:val="-4"/>
          <w:sz w:val="16"/>
        </w:rPr>
        <w:t>122.</w:t>
      </w:r>
    </w:p>
    <w:p w14:paraId="0235A2A8">
      <w:pPr>
        <w:pStyle w:val="7"/>
        <w:numPr>
          <w:ilvl w:val="0"/>
          <w:numId w:val="11"/>
        </w:numPr>
        <w:tabs>
          <w:tab w:val="left" w:pos="417"/>
        </w:tabs>
        <w:spacing w:before="52" w:after="0" w:line="235" w:lineRule="auto"/>
        <w:ind w:left="417" w:right="5425" w:hanging="360"/>
        <w:jc w:val="both"/>
        <w:rPr>
          <w:sz w:val="16"/>
        </w:rPr>
      </w:pPr>
      <w:r>
        <w:rPr>
          <w:sz w:val="16"/>
        </w:rPr>
        <w:t>Li, X., &amp; Zhang, H. (2020). DDoS Attack Detection in Healthcare</w:t>
      </w:r>
      <w:r>
        <w:rPr>
          <w:spacing w:val="40"/>
          <w:sz w:val="16"/>
        </w:rPr>
        <w:t xml:space="preserve"> </w:t>
      </w:r>
      <w:r>
        <w:rPr>
          <w:sz w:val="16"/>
        </w:rPr>
        <w:t>Systems</w:t>
      </w:r>
      <w:r>
        <w:rPr>
          <w:spacing w:val="-4"/>
          <w:sz w:val="16"/>
        </w:rPr>
        <w:t xml:space="preserve"> </w:t>
      </w:r>
      <w:r>
        <w:rPr>
          <w:sz w:val="16"/>
        </w:rPr>
        <w:t>using Machine Learning.</w:t>
      </w:r>
      <w:r>
        <w:rPr>
          <w:spacing w:val="-3"/>
          <w:sz w:val="16"/>
        </w:rPr>
        <w:t xml:space="preserve"> </w:t>
      </w:r>
      <w:r>
        <w:rPr>
          <w:sz w:val="16"/>
        </w:rPr>
        <w:t>Journal of</w:t>
      </w:r>
      <w:r>
        <w:rPr>
          <w:spacing w:val="-1"/>
          <w:sz w:val="16"/>
        </w:rPr>
        <w:t xml:space="preserve"> </w:t>
      </w:r>
      <w:r>
        <w:rPr>
          <w:sz w:val="16"/>
        </w:rPr>
        <w:t>Computer</w:t>
      </w:r>
      <w:r>
        <w:rPr>
          <w:spacing w:val="-1"/>
          <w:sz w:val="16"/>
        </w:rPr>
        <w:t xml:space="preserve"> </w:t>
      </w:r>
      <w:r>
        <w:rPr>
          <w:sz w:val="16"/>
        </w:rPr>
        <w:t>Networks</w:t>
      </w:r>
      <w:r>
        <w:rPr>
          <w:spacing w:val="-4"/>
          <w:sz w:val="16"/>
        </w:rPr>
        <w:t xml:space="preserve"> </w:t>
      </w:r>
      <w:r>
        <w:rPr>
          <w:sz w:val="16"/>
        </w:rPr>
        <w:t>and</w:t>
      </w:r>
      <w:r>
        <w:rPr>
          <w:spacing w:val="40"/>
          <w:sz w:val="16"/>
        </w:rPr>
        <w:t xml:space="preserve"> </w:t>
      </w:r>
      <w:r>
        <w:rPr>
          <w:sz w:val="16"/>
        </w:rPr>
        <w:t>Communications, 2020, 1–12.</w:t>
      </w:r>
    </w:p>
    <w:p w14:paraId="5AA6656D">
      <w:pPr>
        <w:pStyle w:val="7"/>
        <w:numPr>
          <w:ilvl w:val="0"/>
          <w:numId w:val="11"/>
        </w:numPr>
        <w:tabs>
          <w:tab w:val="left" w:pos="417"/>
        </w:tabs>
        <w:spacing w:before="50" w:after="0" w:line="235" w:lineRule="auto"/>
        <w:ind w:left="417" w:right="5427" w:hanging="360"/>
        <w:jc w:val="both"/>
        <w:rPr>
          <w:sz w:val="16"/>
        </w:rPr>
      </w:pPr>
      <w:r>
        <w:rPr>
          <w:sz w:val="16"/>
        </w:rPr>
        <w:t>Kumar, R., Gupta, S., &amp; Yadav, N. (2022). A Secure EHR</w:t>
      </w:r>
      <w:r>
        <w:rPr>
          <w:spacing w:val="40"/>
          <w:sz w:val="16"/>
        </w:rPr>
        <w:t xml:space="preserve"> </w:t>
      </w:r>
      <w:r>
        <w:rPr>
          <w:sz w:val="16"/>
        </w:rPr>
        <w:t>Transmission Framework for Healthcare Systems. Proceedings of</w:t>
      </w:r>
      <w:r>
        <w:rPr>
          <w:spacing w:val="-2"/>
          <w:sz w:val="16"/>
        </w:rPr>
        <w:t xml:space="preserve"> </w:t>
      </w:r>
      <w:r>
        <w:rPr>
          <w:sz w:val="16"/>
        </w:rPr>
        <w:t>the</w:t>
      </w:r>
      <w:r>
        <w:rPr>
          <w:spacing w:val="40"/>
          <w:sz w:val="16"/>
        </w:rPr>
        <w:t xml:space="preserve"> </w:t>
      </w:r>
      <w:r>
        <w:rPr>
          <w:sz w:val="16"/>
        </w:rPr>
        <w:t>2022 International Conference</w:t>
      </w:r>
      <w:r>
        <w:rPr>
          <w:spacing w:val="-1"/>
          <w:sz w:val="16"/>
        </w:rPr>
        <w:t xml:space="preserve"> </w:t>
      </w:r>
      <w:r>
        <w:rPr>
          <w:sz w:val="16"/>
        </w:rPr>
        <w:t>on Smart</w:t>
      </w:r>
      <w:r>
        <w:rPr>
          <w:spacing w:val="-3"/>
          <w:sz w:val="16"/>
        </w:rPr>
        <w:t xml:space="preserve"> </w:t>
      </w:r>
      <w:r>
        <w:rPr>
          <w:sz w:val="16"/>
        </w:rPr>
        <w:t>Healthcare, Springer, 45–58.</w:t>
      </w:r>
    </w:p>
    <w:p w14:paraId="004DE1A8">
      <w:pPr>
        <w:pStyle w:val="7"/>
        <w:numPr>
          <w:ilvl w:val="0"/>
          <w:numId w:val="11"/>
        </w:numPr>
        <w:tabs>
          <w:tab w:val="left" w:pos="417"/>
        </w:tabs>
        <w:spacing w:before="50" w:after="0" w:line="235" w:lineRule="auto"/>
        <w:ind w:left="417" w:right="5427" w:hanging="360"/>
        <w:jc w:val="both"/>
        <w:rPr>
          <w:sz w:val="16"/>
        </w:rPr>
      </w:pPr>
      <w:r>
        <w:rPr>
          <w:sz w:val="16"/>
        </w:rPr>
        <w:t>Patel, D., &amp; Kumar, A. (2020). Cryptographic Techniques and IoT</w:t>
      </w:r>
      <w:r>
        <w:rPr>
          <w:spacing w:val="40"/>
          <w:sz w:val="16"/>
        </w:rPr>
        <w:t xml:space="preserve"> </w:t>
      </w:r>
      <w:r>
        <w:rPr>
          <w:sz w:val="16"/>
        </w:rPr>
        <w:t>Security in Healthcare. IEEE Transactions on Industrial Informatics,</w:t>
      </w:r>
      <w:r>
        <w:rPr>
          <w:spacing w:val="40"/>
          <w:sz w:val="16"/>
        </w:rPr>
        <w:t xml:space="preserve"> </w:t>
      </w:r>
      <w:r>
        <w:rPr>
          <w:sz w:val="16"/>
        </w:rPr>
        <w:t>16(2),</w:t>
      </w:r>
      <w:r>
        <w:rPr>
          <w:spacing w:val="-7"/>
          <w:sz w:val="16"/>
        </w:rPr>
        <w:t xml:space="preserve"> </w:t>
      </w:r>
      <w:r>
        <w:rPr>
          <w:sz w:val="16"/>
        </w:rPr>
        <w:t>1071–1079.</w:t>
      </w:r>
    </w:p>
    <w:p w14:paraId="25846A3D">
      <w:pPr>
        <w:pStyle w:val="7"/>
        <w:numPr>
          <w:ilvl w:val="0"/>
          <w:numId w:val="11"/>
        </w:numPr>
        <w:tabs>
          <w:tab w:val="left" w:pos="417"/>
        </w:tabs>
        <w:spacing w:before="41" w:after="0" w:line="240" w:lineRule="auto"/>
        <w:ind w:left="417" w:right="5426" w:hanging="360"/>
        <w:jc w:val="both"/>
        <w:rPr>
          <w:sz w:val="16"/>
        </w:rPr>
      </w:pPr>
      <w:r>
        <w:rPr>
          <w:sz w:val="16"/>
        </w:rPr>
        <w:t>Gupta, R., Sharma, V., &amp; Mishra, P. (2021). Ensemble Learning</w:t>
      </w:r>
      <w:r>
        <w:rPr>
          <w:spacing w:val="40"/>
          <w:sz w:val="16"/>
        </w:rPr>
        <w:t xml:space="preserve"> </w:t>
      </w:r>
      <w:r>
        <w:rPr>
          <w:sz w:val="16"/>
        </w:rPr>
        <w:t>Models for Cyber Attack Detection in Healthcare. Journal of Cyber</w:t>
      </w:r>
      <w:r>
        <w:rPr>
          <w:spacing w:val="40"/>
          <w:sz w:val="16"/>
        </w:rPr>
        <w:t xml:space="preserve"> </w:t>
      </w:r>
      <w:r>
        <w:rPr>
          <w:sz w:val="16"/>
        </w:rPr>
        <w:t>Security and Mobility, 9(3), 401–414.</w:t>
      </w:r>
    </w:p>
    <w:p w14:paraId="2AFDC277">
      <w:pPr>
        <w:pStyle w:val="7"/>
        <w:numPr>
          <w:ilvl w:val="0"/>
          <w:numId w:val="11"/>
        </w:numPr>
        <w:tabs>
          <w:tab w:val="left" w:pos="417"/>
        </w:tabs>
        <w:spacing w:before="39" w:after="0" w:line="240" w:lineRule="auto"/>
        <w:ind w:left="417" w:right="5424" w:hanging="360"/>
        <w:jc w:val="both"/>
        <w:rPr>
          <w:sz w:val="16"/>
        </w:rPr>
      </w:pPr>
      <w:r>
        <w:rPr>
          <w:sz w:val="16"/>
        </w:rPr>
        <w:t>Zhang, J., Liu, Z., &amp; Wang, Y. (2021). Real-Time DDoS Attack</w:t>
      </w:r>
      <w:r>
        <w:rPr>
          <w:spacing w:val="40"/>
          <w:sz w:val="16"/>
        </w:rPr>
        <w:t xml:space="preserve"> </w:t>
      </w:r>
      <w:r>
        <w:rPr>
          <w:sz w:val="16"/>
        </w:rPr>
        <w:t>Detection in Healthcare Networks. International Journal of</w:t>
      </w:r>
      <w:r>
        <w:rPr>
          <w:spacing w:val="40"/>
          <w:sz w:val="16"/>
        </w:rPr>
        <w:t xml:space="preserve"> </w:t>
      </w:r>
      <w:r>
        <w:rPr>
          <w:sz w:val="16"/>
        </w:rPr>
        <w:t>Information Security and Privacy, 15(4), 112–124.</w:t>
      </w:r>
    </w:p>
    <w:p w14:paraId="58577081">
      <w:pPr>
        <w:pStyle w:val="7"/>
        <w:numPr>
          <w:ilvl w:val="0"/>
          <w:numId w:val="11"/>
        </w:numPr>
        <w:tabs>
          <w:tab w:val="left" w:pos="417"/>
        </w:tabs>
        <w:spacing w:before="39" w:after="0" w:line="240" w:lineRule="auto"/>
        <w:ind w:left="417" w:right="5425" w:hanging="360"/>
        <w:jc w:val="both"/>
        <w:rPr>
          <w:sz w:val="16"/>
        </w:rPr>
      </w:pPr>
      <w:r>
        <w:rPr>
          <w:sz w:val="16"/>
        </w:rPr>
        <w:t>Liu, Z., &amp; Tan, X. (2023). Securing Healthcare Data with</w:t>
      </w:r>
      <w:r>
        <w:rPr>
          <w:spacing w:val="40"/>
          <w:sz w:val="16"/>
        </w:rPr>
        <w:t xml:space="preserve"> </w:t>
      </w:r>
      <w:r>
        <w:rPr>
          <w:sz w:val="16"/>
        </w:rPr>
        <w:t>Cryptographic Key Management. Journal of Secure Computing,</w:t>
      </w:r>
      <w:r>
        <w:rPr>
          <w:spacing w:val="40"/>
          <w:sz w:val="16"/>
        </w:rPr>
        <w:t xml:space="preserve"> </w:t>
      </w:r>
      <w:r>
        <w:rPr>
          <w:sz w:val="16"/>
        </w:rPr>
        <w:t>11(1),</w:t>
      </w:r>
      <w:r>
        <w:rPr>
          <w:spacing w:val="-7"/>
          <w:sz w:val="16"/>
        </w:rPr>
        <w:t xml:space="preserve"> </w:t>
      </w:r>
      <w:r>
        <w:rPr>
          <w:sz w:val="16"/>
        </w:rPr>
        <w:t>78–85.</w:t>
      </w:r>
    </w:p>
    <w:p w14:paraId="1CF0A2E9">
      <w:pPr>
        <w:pStyle w:val="7"/>
        <w:numPr>
          <w:ilvl w:val="0"/>
          <w:numId w:val="11"/>
        </w:numPr>
        <w:tabs>
          <w:tab w:val="left" w:pos="417"/>
        </w:tabs>
        <w:spacing w:before="38" w:after="0" w:line="240" w:lineRule="auto"/>
        <w:ind w:left="417" w:right="5427" w:hanging="360"/>
        <w:jc w:val="both"/>
        <w:rPr>
          <w:sz w:val="16"/>
        </w:rPr>
      </w:pPr>
      <w:r>
        <w:rPr>
          <w:sz w:val="16"/>
        </w:rPr>
        <w:t>Nguyen, S., Tran, D., &amp; Vo, T. (2022). Advanced Cryptosystem for</w:t>
      </w:r>
      <w:r>
        <w:rPr>
          <w:spacing w:val="40"/>
          <w:sz w:val="16"/>
        </w:rPr>
        <w:t xml:space="preserve"> </w:t>
      </w:r>
      <w:r>
        <w:rPr>
          <w:sz w:val="16"/>
        </w:rPr>
        <w:t>Secure Healthcare Data Storage. Journal of Cryptography and</w:t>
      </w:r>
      <w:r>
        <w:rPr>
          <w:spacing w:val="40"/>
          <w:sz w:val="16"/>
        </w:rPr>
        <w:t xml:space="preserve"> </w:t>
      </w:r>
      <w:r>
        <w:rPr>
          <w:sz w:val="16"/>
        </w:rPr>
        <w:t>Information Security, 30(2), 215–223.</w:t>
      </w:r>
    </w:p>
    <w:p w14:paraId="1340C60E">
      <w:pPr>
        <w:pStyle w:val="7"/>
        <w:numPr>
          <w:ilvl w:val="0"/>
          <w:numId w:val="11"/>
        </w:numPr>
        <w:tabs>
          <w:tab w:val="left" w:pos="417"/>
        </w:tabs>
        <w:spacing w:before="39" w:after="0" w:line="240" w:lineRule="auto"/>
        <w:ind w:left="417" w:right="5426" w:hanging="360"/>
        <w:jc w:val="both"/>
        <w:rPr>
          <w:sz w:val="16"/>
        </w:rPr>
      </w:pPr>
      <w:r>
        <w:rPr>
          <w:sz w:val="16"/>
        </w:rPr>
        <w:t>Sharma, N., &amp; Yadav, A. (2021).</w:t>
      </w:r>
      <w:r>
        <w:rPr>
          <w:spacing w:val="-2"/>
          <w:sz w:val="16"/>
        </w:rPr>
        <w:t xml:space="preserve"> </w:t>
      </w:r>
      <w:r>
        <w:rPr>
          <w:sz w:val="16"/>
        </w:rPr>
        <w:t>IoT Security in Healthcare Systems</w:t>
      </w:r>
      <w:r>
        <w:rPr>
          <w:spacing w:val="40"/>
          <w:sz w:val="16"/>
        </w:rPr>
        <w:t xml:space="preserve"> </w:t>
      </w:r>
      <w:r>
        <w:rPr>
          <w:sz w:val="16"/>
        </w:rPr>
        <w:t>with Hybrid Cryptography. International Journal of Embedded</w:t>
      </w:r>
      <w:r>
        <w:rPr>
          <w:spacing w:val="40"/>
          <w:sz w:val="16"/>
        </w:rPr>
        <w:t xml:space="preserve"> </w:t>
      </w:r>
      <w:r>
        <w:rPr>
          <w:sz w:val="16"/>
        </w:rPr>
        <w:t>Systems and Applications, 11(5), 31–42.</w:t>
      </w:r>
    </w:p>
    <w:p w14:paraId="039AA640">
      <w:pPr>
        <w:pStyle w:val="7"/>
        <w:numPr>
          <w:ilvl w:val="0"/>
          <w:numId w:val="11"/>
        </w:numPr>
        <w:tabs>
          <w:tab w:val="left" w:pos="415"/>
          <w:tab w:val="left" w:pos="417"/>
        </w:tabs>
        <w:spacing w:before="38" w:after="0" w:line="240" w:lineRule="auto"/>
        <w:ind w:left="417" w:right="5428" w:hanging="360"/>
        <w:jc w:val="both"/>
        <w:rPr>
          <w:sz w:val="16"/>
        </w:rPr>
      </w:pPr>
      <w:r>
        <w:rPr>
          <w:sz w:val="16"/>
        </w:rPr>
        <w:t>Chen,</w:t>
      </w:r>
      <w:r>
        <w:rPr>
          <w:spacing w:val="-2"/>
          <w:sz w:val="16"/>
        </w:rPr>
        <w:t xml:space="preserve"> </w:t>
      </w:r>
      <w:r>
        <w:rPr>
          <w:sz w:val="16"/>
        </w:rPr>
        <w:t>Y., &amp; Wang, M. (2022).</w:t>
      </w:r>
      <w:r>
        <w:rPr>
          <w:spacing w:val="-2"/>
          <w:sz w:val="16"/>
        </w:rPr>
        <w:t xml:space="preserve"> </w:t>
      </w:r>
      <w:r>
        <w:rPr>
          <w:sz w:val="16"/>
        </w:rPr>
        <w:t>An</w:t>
      </w:r>
      <w:r>
        <w:rPr>
          <w:spacing w:val="-3"/>
          <w:sz w:val="16"/>
        </w:rPr>
        <w:t xml:space="preserve"> </w:t>
      </w:r>
      <w:r>
        <w:rPr>
          <w:sz w:val="16"/>
        </w:rPr>
        <w:t>Intelligent</w:t>
      </w:r>
      <w:r>
        <w:rPr>
          <w:spacing w:val="-1"/>
          <w:sz w:val="16"/>
        </w:rPr>
        <w:t xml:space="preserve"> </w:t>
      </w:r>
      <w:r>
        <w:rPr>
          <w:sz w:val="16"/>
        </w:rPr>
        <w:t>DDoS</w:t>
      </w:r>
      <w:r>
        <w:rPr>
          <w:spacing w:val="-2"/>
          <w:sz w:val="16"/>
        </w:rPr>
        <w:t xml:space="preserve"> </w:t>
      </w:r>
      <w:r>
        <w:rPr>
          <w:sz w:val="16"/>
        </w:rPr>
        <w:t>Detection Model</w:t>
      </w:r>
      <w:r>
        <w:rPr>
          <w:spacing w:val="40"/>
          <w:sz w:val="16"/>
        </w:rPr>
        <w:t xml:space="preserve"> </w:t>
      </w:r>
      <w:r>
        <w:rPr>
          <w:sz w:val="16"/>
        </w:rPr>
        <w:t>for Healthcare Networks. Journal of Network and Computer</w:t>
      </w:r>
      <w:r>
        <w:rPr>
          <w:spacing w:val="40"/>
          <w:sz w:val="16"/>
        </w:rPr>
        <w:t xml:space="preserve"> </w:t>
      </w:r>
      <w:r>
        <w:rPr>
          <w:sz w:val="16"/>
        </w:rPr>
        <w:t>Applications, 185, 103078.</w:t>
      </w:r>
    </w:p>
    <w:sectPr>
      <w:pgSz w:w="11910" w:h="16840"/>
      <w:pgMar w:top="980" w:right="708" w:bottom="280" w:left="85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
      <w:numFmt w:val="decimal"/>
      <w:lvlText w:val="%1."/>
      <w:lvlJc w:val="left"/>
      <w:pPr>
        <w:ind w:left="57" w:hanging="20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1"/>
      <w:numFmt w:val="upperLetter"/>
      <w:lvlText w:val="%2."/>
      <w:lvlJc w:val="left"/>
      <w:pPr>
        <w:ind w:left="306" w:hanging="250"/>
        <w:jc w:val="left"/>
      </w:pPr>
      <w:rPr>
        <w:rFonts w:hint="default" w:ascii="Times New Roman" w:hAnsi="Times New Roman" w:eastAsia="Times New Roman" w:cs="Times New Roman"/>
        <w:b w:val="0"/>
        <w:bCs w:val="0"/>
        <w:i w:val="0"/>
        <w:iCs w:val="0"/>
        <w:spacing w:val="-2"/>
        <w:w w:val="100"/>
        <w:sz w:val="20"/>
        <w:szCs w:val="20"/>
        <w:lang w:val="en-US" w:eastAsia="en-US" w:bidi="ar-SA"/>
      </w:rPr>
    </w:lvl>
    <w:lvl w:ilvl="2" w:tentative="0">
      <w:start w:val="0"/>
      <w:numFmt w:val="bullet"/>
      <w:lvlText w:val="•"/>
      <w:lvlJc w:val="left"/>
      <w:pPr>
        <w:ind w:left="232" w:hanging="250"/>
      </w:pPr>
      <w:rPr>
        <w:rFonts w:hint="default"/>
        <w:lang w:val="en-US" w:eastAsia="en-US" w:bidi="ar-SA"/>
      </w:rPr>
    </w:lvl>
    <w:lvl w:ilvl="3" w:tentative="0">
      <w:start w:val="0"/>
      <w:numFmt w:val="bullet"/>
      <w:lvlText w:val="•"/>
      <w:lvlJc w:val="left"/>
      <w:pPr>
        <w:ind w:left="165" w:hanging="250"/>
      </w:pPr>
      <w:rPr>
        <w:rFonts w:hint="default"/>
        <w:lang w:val="en-US" w:eastAsia="en-US" w:bidi="ar-SA"/>
      </w:rPr>
    </w:lvl>
    <w:lvl w:ilvl="4" w:tentative="0">
      <w:start w:val="0"/>
      <w:numFmt w:val="bullet"/>
      <w:lvlText w:val="•"/>
      <w:lvlJc w:val="left"/>
      <w:pPr>
        <w:ind w:left="98" w:hanging="250"/>
      </w:pPr>
      <w:rPr>
        <w:rFonts w:hint="default"/>
        <w:lang w:val="en-US" w:eastAsia="en-US" w:bidi="ar-SA"/>
      </w:rPr>
    </w:lvl>
    <w:lvl w:ilvl="5" w:tentative="0">
      <w:start w:val="0"/>
      <w:numFmt w:val="bullet"/>
      <w:lvlText w:val="•"/>
      <w:lvlJc w:val="left"/>
      <w:pPr>
        <w:ind w:left="31" w:hanging="250"/>
      </w:pPr>
      <w:rPr>
        <w:rFonts w:hint="default"/>
        <w:lang w:val="en-US" w:eastAsia="en-US" w:bidi="ar-SA"/>
      </w:rPr>
    </w:lvl>
    <w:lvl w:ilvl="6" w:tentative="0">
      <w:start w:val="0"/>
      <w:numFmt w:val="bullet"/>
      <w:lvlText w:val="•"/>
      <w:lvlJc w:val="left"/>
      <w:pPr>
        <w:ind w:left="-37" w:hanging="250"/>
      </w:pPr>
      <w:rPr>
        <w:rFonts w:hint="default"/>
        <w:lang w:val="en-US" w:eastAsia="en-US" w:bidi="ar-SA"/>
      </w:rPr>
    </w:lvl>
    <w:lvl w:ilvl="7" w:tentative="0">
      <w:start w:val="0"/>
      <w:numFmt w:val="bullet"/>
      <w:lvlText w:val="•"/>
      <w:lvlJc w:val="left"/>
      <w:pPr>
        <w:ind w:left="-104" w:hanging="250"/>
      </w:pPr>
      <w:rPr>
        <w:rFonts w:hint="default"/>
        <w:lang w:val="en-US" w:eastAsia="en-US" w:bidi="ar-SA"/>
      </w:rPr>
    </w:lvl>
    <w:lvl w:ilvl="8" w:tentative="0">
      <w:start w:val="0"/>
      <w:numFmt w:val="bullet"/>
      <w:lvlText w:val="•"/>
      <w:lvlJc w:val="left"/>
      <w:pPr>
        <w:ind w:left="-171" w:hanging="250"/>
      </w:pPr>
      <w:rPr>
        <w:rFonts w:hint="default"/>
        <w:lang w:val="en-US" w:eastAsia="en-US" w:bidi="ar-SA"/>
      </w:rPr>
    </w:lvl>
  </w:abstractNum>
  <w:abstractNum w:abstractNumId="1">
    <w:nsid w:val="B5E306ED"/>
    <w:multiLevelType w:val="multilevel"/>
    <w:tmpl w:val="B5E306ED"/>
    <w:lvl w:ilvl="0" w:tentative="0">
      <w:start w:val="0"/>
      <w:numFmt w:val="bullet"/>
      <w:lvlText w:val="o"/>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65" w:hanging="720"/>
      </w:pPr>
      <w:rPr>
        <w:rFonts w:hint="default"/>
        <w:lang w:val="en-US" w:eastAsia="en-US" w:bidi="ar-SA"/>
      </w:rPr>
    </w:lvl>
    <w:lvl w:ilvl="2" w:tentative="0">
      <w:start w:val="0"/>
      <w:numFmt w:val="bullet"/>
      <w:lvlText w:val="•"/>
      <w:lvlJc w:val="left"/>
      <w:pPr>
        <w:ind w:left="1071" w:hanging="720"/>
      </w:pPr>
      <w:rPr>
        <w:rFonts w:hint="default"/>
        <w:lang w:val="en-US" w:eastAsia="en-US" w:bidi="ar-SA"/>
      </w:rPr>
    </w:lvl>
    <w:lvl w:ilvl="3" w:tentative="0">
      <w:start w:val="0"/>
      <w:numFmt w:val="bullet"/>
      <w:lvlText w:val="•"/>
      <w:lvlJc w:val="left"/>
      <w:pPr>
        <w:ind w:left="1577" w:hanging="720"/>
      </w:pPr>
      <w:rPr>
        <w:rFonts w:hint="default"/>
        <w:lang w:val="en-US" w:eastAsia="en-US" w:bidi="ar-SA"/>
      </w:rPr>
    </w:lvl>
    <w:lvl w:ilvl="4" w:tentative="0">
      <w:start w:val="0"/>
      <w:numFmt w:val="bullet"/>
      <w:lvlText w:val="•"/>
      <w:lvlJc w:val="left"/>
      <w:pPr>
        <w:ind w:left="2082" w:hanging="720"/>
      </w:pPr>
      <w:rPr>
        <w:rFonts w:hint="default"/>
        <w:lang w:val="en-US" w:eastAsia="en-US" w:bidi="ar-SA"/>
      </w:rPr>
    </w:lvl>
    <w:lvl w:ilvl="5" w:tentative="0">
      <w:start w:val="0"/>
      <w:numFmt w:val="bullet"/>
      <w:lvlText w:val="•"/>
      <w:lvlJc w:val="left"/>
      <w:pPr>
        <w:ind w:left="2588" w:hanging="720"/>
      </w:pPr>
      <w:rPr>
        <w:rFonts w:hint="default"/>
        <w:lang w:val="en-US" w:eastAsia="en-US" w:bidi="ar-SA"/>
      </w:rPr>
    </w:lvl>
    <w:lvl w:ilvl="6" w:tentative="0">
      <w:start w:val="0"/>
      <w:numFmt w:val="bullet"/>
      <w:lvlText w:val="•"/>
      <w:lvlJc w:val="left"/>
      <w:pPr>
        <w:ind w:left="3094" w:hanging="720"/>
      </w:pPr>
      <w:rPr>
        <w:rFonts w:hint="default"/>
        <w:lang w:val="en-US" w:eastAsia="en-US" w:bidi="ar-SA"/>
      </w:rPr>
    </w:lvl>
    <w:lvl w:ilvl="7" w:tentative="0">
      <w:start w:val="0"/>
      <w:numFmt w:val="bullet"/>
      <w:lvlText w:val="•"/>
      <w:lvlJc w:val="left"/>
      <w:pPr>
        <w:ind w:left="3599" w:hanging="720"/>
      </w:pPr>
      <w:rPr>
        <w:rFonts w:hint="default"/>
        <w:lang w:val="en-US" w:eastAsia="en-US" w:bidi="ar-SA"/>
      </w:rPr>
    </w:lvl>
    <w:lvl w:ilvl="8" w:tentative="0">
      <w:start w:val="0"/>
      <w:numFmt w:val="bullet"/>
      <w:lvlText w:val="•"/>
      <w:lvlJc w:val="left"/>
      <w:pPr>
        <w:ind w:left="4105" w:hanging="720"/>
      </w:pPr>
      <w:rPr>
        <w:rFonts w:hint="default"/>
        <w:lang w:val="en-US" w:eastAsia="en-US" w:bidi="ar-SA"/>
      </w:rPr>
    </w:lvl>
  </w:abstractNum>
  <w:abstractNum w:abstractNumId="2">
    <w:nsid w:val="BF205925"/>
    <w:multiLevelType w:val="multilevel"/>
    <w:tmpl w:val="BF205925"/>
    <w:lvl w:ilvl="0" w:tentative="0">
      <w:start w:val="0"/>
      <w:numFmt w:val="bullet"/>
      <w:lvlText w:val="o"/>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65" w:hanging="720"/>
      </w:pPr>
      <w:rPr>
        <w:rFonts w:hint="default"/>
        <w:lang w:val="en-US" w:eastAsia="en-US" w:bidi="ar-SA"/>
      </w:rPr>
    </w:lvl>
    <w:lvl w:ilvl="2" w:tentative="0">
      <w:start w:val="0"/>
      <w:numFmt w:val="bullet"/>
      <w:lvlText w:val="•"/>
      <w:lvlJc w:val="left"/>
      <w:pPr>
        <w:ind w:left="1071" w:hanging="720"/>
      </w:pPr>
      <w:rPr>
        <w:rFonts w:hint="default"/>
        <w:lang w:val="en-US" w:eastAsia="en-US" w:bidi="ar-SA"/>
      </w:rPr>
    </w:lvl>
    <w:lvl w:ilvl="3" w:tentative="0">
      <w:start w:val="0"/>
      <w:numFmt w:val="bullet"/>
      <w:lvlText w:val="•"/>
      <w:lvlJc w:val="left"/>
      <w:pPr>
        <w:ind w:left="1577" w:hanging="720"/>
      </w:pPr>
      <w:rPr>
        <w:rFonts w:hint="default"/>
        <w:lang w:val="en-US" w:eastAsia="en-US" w:bidi="ar-SA"/>
      </w:rPr>
    </w:lvl>
    <w:lvl w:ilvl="4" w:tentative="0">
      <w:start w:val="0"/>
      <w:numFmt w:val="bullet"/>
      <w:lvlText w:val="•"/>
      <w:lvlJc w:val="left"/>
      <w:pPr>
        <w:ind w:left="2082" w:hanging="720"/>
      </w:pPr>
      <w:rPr>
        <w:rFonts w:hint="default"/>
        <w:lang w:val="en-US" w:eastAsia="en-US" w:bidi="ar-SA"/>
      </w:rPr>
    </w:lvl>
    <w:lvl w:ilvl="5" w:tentative="0">
      <w:start w:val="0"/>
      <w:numFmt w:val="bullet"/>
      <w:lvlText w:val="•"/>
      <w:lvlJc w:val="left"/>
      <w:pPr>
        <w:ind w:left="2588" w:hanging="720"/>
      </w:pPr>
      <w:rPr>
        <w:rFonts w:hint="default"/>
        <w:lang w:val="en-US" w:eastAsia="en-US" w:bidi="ar-SA"/>
      </w:rPr>
    </w:lvl>
    <w:lvl w:ilvl="6" w:tentative="0">
      <w:start w:val="0"/>
      <w:numFmt w:val="bullet"/>
      <w:lvlText w:val="•"/>
      <w:lvlJc w:val="left"/>
      <w:pPr>
        <w:ind w:left="3094" w:hanging="720"/>
      </w:pPr>
      <w:rPr>
        <w:rFonts w:hint="default"/>
        <w:lang w:val="en-US" w:eastAsia="en-US" w:bidi="ar-SA"/>
      </w:rPr>
    </w:lvl>
    <w:lvl w:ilvl="7" w:tentative="0">
      <w:start w:val="0"/>
      <w:numFmt w:val="bullet"/>
      <w:lvlText w:val="•"/>
      <w:lvlJc w:val="left"/>
      <w:pPr>
        <w:ind w:left="3599" w:hanging="720"/>
      </w:pPr>
      <w:rPr>
        <w:rFonts w:hint="default"/>
        <w:lang w:val="en-US" w:eastAsia="en-US" w:bidi="ar-SA"/>
      </w:rPr>
    </w:lvl>
    <w:lvl w:ilvl="8" w:tentative="0">
      <w:start w:val="0"/>
      <w:numFmt w:val="bullet"/>
      <w:lvlText w:val="•"/>
      <w:lvlJc w:val="left"/>
      <w:pPr>
        <w:ind w:left="4105" w:hanging="72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57" w:hanging="7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65" w:hanging="720"/>
      </w:pPr>
      <w:rPr>
        <w:rFonts w:hint="default"/>
        <w:lang w:val="en-US" w:eastAsia="en-US" w:bidi="ar-SA"/>
      </w:rPr>
    </w:lvl>
    <w:lvl w:ilvl="2" w:tentative="0">
      <w:start w:val="0"/>
      <w:numFmt w:val="bullet"/>
      <w:lvlText w:val="•"/>
      <w:lvlJc w:val="left"/>
      <w:pPr>
        <w:ind w:left="1071" w:hanging="720"/>
      </w:pPr>
      <w:rPr>
        <w:rFonts w:hint="default"/>
        <w:lang w:val="en-US" w:eastAsia="en-US" w:bidi="ar-SA"/>
      </w:rPr>
    </w:lvl>
    <w:lvl w:ilvl="3" w:tentative="0">
      <w:start w:val="0"/>
      <w:numFmt w:val="bullet"/>
      <w:lvlText w:val="•"/>
      <w:lvlJc w:val="left"/>
      <w:pPr>
        <w:ind w:left="1577" w:hanging="720"/>
      </w:pPr>
      <w:rPr>
        <w:rFonts w:hint="default"/>
        <w:lang w:val="en-US" w:eastAsia="en-US" w:bidi="ar-SA"/>
      </w:rPr>
    </w:lvl>
    <w:lvl w:ilvl="4" w:tentative="0">
      <w:start w:val="0"/>
      <w:numFmt w:val="bullet"/>
      <w:lvlText w:val="•"/>
      <w:lvlJc w:val="left"/>
      <w:pPr>
        <w:ind w:left="2082" w:hanging="720"/>
      </w:pPr>
      <w:rPr>
        <w:rFonts w:hint="default"/>
        <w:lang w:val="en-US" w:eastAsia="en-US" w:bidi="ar-SA"/>
      </w:rPr>
    </w:lvl>
    <w:lvl w:ilvl="5" w:tentative="0">
      <w:start w:val="0"/>
      <w:numFmt w:val="bullet"/>
      <w:lvlText w:val="•"/>
      <w:lvlJc w:val="left"/>
      <w:pPr>
        <w:ind w:left="2588" w:hanging="720"/>
      </w:pPr>
      <w:rPr>
        <w:rFonts w:hint="default"/>
        <w:lang w:val="en-US" w:eastAsia="en-US" w:bidi="ar-SA"/>
      </w:rPr>
    </w:lvl>
    <w:lvl w:ilvl="6" w:tentative="0">
      <w:start w:val="0"/>
      <w:numFmt w:val="bullet"/>
      <w:lvlText w:val="•"/>
      <w:lvlJc w:val="left"/>
      <w:pPr>
        <w:ind w:left="3094" w:hanging="720"/>
      </w:pPr>
      <w:rPr>
        <w:rFonts w:hint="default"/>
        <w:lang w:val="en-US" w:eastAsia="en-US" w:bidi="ar-SA"/>
      </w:rPr>
    </w:lvl>
    <w:lvl w:ilvl="7" w:tentative="0">
      <w:start w:val="0"/>
      <w:numFmt w:val="bullet"/>
      <w:lvlText w:val="•"/>
      <w:lvlJc w:val="left"/>
      <w:pPr>
        <w:ind w:left="3599" w:hanging="720"/>
      </w:pPr>
      <w:rPr>
        <w:rFonts w:hint="default"/>
        <w:lang w:val="en-US" w:eastAsia="en-US" w:bidi="ar-SA"/>
      </w:rPr>
    </w:lvl>
    <w:lvl w:ilvl="8" w:tentative="0">
      <w:start w:val="0"/>
      <w:numFmt w:val="bullet"/>
      <w:lvlText w:val="•"/>
      <w:lvlJc w:val="left"/>
      <w:pPr>
        <w:ind w:left="4105" w:hanging="720"/>
      </w:pPr>
      <w:rPr>
        <w:rFonts w:hint="default"/>
        <w:lang w:val="en-US" w:eastAsia="en-US" w:bidi="ar-SA"/>
      </w:rPr>
    </w:lvl>
  </w:abstractNum>
  <w:abstractNum w:abstractNumId="4">
    <w:nsid w:val="0053208E"/>
    <w:multiLevelType w:val="multilevel"/>
    <w:tmpl w:val="0053208E"/>
    <w:lvl w:ilvl="0" w:tentative="0">
      <w:start w:val="1"/>
      <w:numFmt w:val="upperRoman"/>
      <w:lvlText w:val="%1."/>
      <w:lvlJc w:val="left"/>
      <w:pPr>
        <w:ind w:left="1987" w:hanging="27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2275" w:hanging="274"/>
      </w:pPr>
      <w:rPr>
        <w:rFonts w:hint="default"/>
        <w:lang w:val="en-US" w:eastAsia="en-US" w:bidi="ar-SA"/>
      </w:rPr>
    </w:lvl>
    <w:lvl w:ilvl="2" w:tentative="0">
      <w:start w:val="0"/>
      <w:numFmt w:val="bullet"/>
      <w:lvlText w:val="•"/>
      <w:lvlJc w:val="left"/>
      <w:pPr>
        <w:ind w:left="2570" w:hanging="274"/>
      </w:pPr>
      <w:rPr>
        <w:rFonts w:hint="default"/>
        <w:lang w:val="en-US" w:eastAsia="en-US" w:bidi="ar-SA"/>
      </w:rPr>
    </w:lvl>
    <w:lvl w:ilvl="3" w:tentative="0">
      <w:start w:val="0"/>
      <w:numFmt w:val="bullet"/>
      <w:lvlText w:val="•"/>
      <w:lvlJc w:val="left"/>
      <w:pPr>
        <w:ind w:left="2865" w:hanging="274"/>
      </w:pPr>
      <w:rPr>
        <w:rFonts w:hint="default"/>
        <w:lang w:val="en-US" w:eastAsia="en-US" w:bidi="ar-SA"/>
      </w:rPr>
    </w:lvl>
    <w:lvl w:ilvl="4" w:tentative="0">
      <w:start w:val="0"/>
      <w:numFmt w:val="bullet"/>
      <w:lvlText w:val="•"/>
      <w:lvlJc w:val="left"/>
      <w:pPr>
        <w:ind w:left="3160" w:hanging="274"/>
      </w:pPr>
      <w:rPr>
        <w:rFonts w:hint="default"/>
        <w:lang w:val="en-US" w:eastAsia="en-US" w:bidi="ar-SA"/>
      </w:rPr>
    </w:lvl>
    <w:lvl w:ilvl="5" w:tentative="0">
      <w:start w:val="0"/>
      <w:numFmt w:val="bullet"/>
      <w:lvlText w:val="•"/>
      <w:lvlJc w:val="left"/>
      <w:pPr>
        <w:ind w:left="3455" w:hanging="274"/>
      </w:pPr>
      <w:rPr>
        <w:rFonts w:hint="default"/>
        <w:lang w:val="en-US" w:eastAsia="en-US" w:bidi="ar-SA"/>
      </w:rPr>
    </w:lvl>
    <w:lvl w:ilvl="6" w:tentative="0">
      <w:start w:val="0"/>
      <w:numFmt w:val="bullet"/>
      <w:lvlText w:val="•"/>
      <w:lvlJc w:val="left"/>
      <w:pPr>
        <w:ind w:left="3750" w:hanging="274"/>
      </w:pPr>
      <w:rPr>
        <w:rFonts w:hint="default"/>
        <w:lang w:val="en-US" w:eastAsia="en-US" w:bidi="ar-SA"/>
      </w:rPr>
    </w:lvl>
    <w:lvl w:ilvl="7" w:tentative="0">
      <w:start w:val="0"/>
      <w:numFmt w:val="bullet"/>
      <w:lvlText w:val="•"/>
      <w:lvlJc w:val="left"/>
      <w:pPr>
        <w:ind w:left="4046" w:hanging="274"/>
      </w:pPr>
      <w:rPr>
        <w:rFonts w:hint="default"/>
        <w:lang w:val="en-US" w:eastAsia="en-US" w:bidi="ar-SA"/>
      </w:rPr>
    </w:lvl>
    <w:lvl w:ilvl="8" w:tentative="0">
      <w:start w:val="0"/>
      <w:numFmt w:val="bullet"/>
      <w:lvlText w:val="•"/>
      <w:lvlJc w:val="left"/>
      <w:pPr>
        <w:ind w:left="4341" w:hanging="274"/>
      </w:pPr>
      <w:rPr>
        <w:rFonts w:hint="default"/>
        <w:lang w:val="en-US" w:eastAsia="en-US" w:bidi="ar-SA"/>
      </w:rPr>
    </w:lvl>
  </w:abstractNum>
  <w:abstractNum w:abstractNumId="5">
    <w:nsid w:val="0248C179"/>
    <w:multiLevelType w:val="multilevel"/>
    <w:tmpl w:val="0248C179"/>
    <w:lvl w:ilvl="0" w:tentative="0">
      <w:start w:val="0"/>
      <w:numFmt w:val="bullet"/>
      <w:lvlText w:val="o"/>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65" w:hanging="720"/>
      </w:pPr>
      <w:rPr>
        <w:rFonts w:hint="default"/>
        <w:lang w:val="en-US" w:eastAsia="en-US" w:bidi="ar-SA"/>
      </w:rPr>
    </w:lvl>
    <w:lvl w:ilvl="2" w:tentative="0">
      <w:start w:val="0"/>
      <w:numFmt w:val="bullet"/>
      <w:lvlText w:val="•"/>
      <w:lvlJc w:val="left"/>
      <w:pPr>
        <w:ind w:left="1071" w:hanging="720"/>
      </w:pPr>
      <w:rPr>
        <w:rFonts w:hint="default"/>
        <w:lang w:val="en-US" w:eastAsia="en-US" w:bidi="ar-SA"/>
      </w:rPr>
    </w:lvl>
    <w:lvl w:ilvl="3" w:tentative="0">
      <w:start w:val="0"/>
      <w:numFmt w:val="bullet"/>
      <w:lvlText w:val="•"/>
      <w:lvlJc w:val="left"/>
      <w:pPr>
        <w:ind w:left="1577" w:hanging="720"/>
      </w:pPr>
      <w:rPr>
        <w:rFonts w:hint="default"/>
        <w:lang w:val="en-US" w:eastAsia="en-US" w:bidi="ar-SA"/>
      </w:rPr>
    </w:lvl>
    <w:lvl w:ilvl="4" w:tentative="0">
      <w:start w:val="0"/>
      <w:numFmt w:val="bullet"/>
      <w:lvlText w:val="•"/>
      <w:lvlJc w:val="left"/>
      <w:pPr>
        <w:ind w:left="2082" w:hanging="720"/>
      </w:pPr>
      <w:rPr>
        <w:rFonts w:hint="default"/>
        <w:lang w:val="en-US" w:eastAsia="en-US" w:bidi="ar-SA"/>
      </w:rPr>
    </w:lvl>
    <w:lvl w:ilvl="5" w:tentative="0">
      <w:start w:val="0"/>
      <w:numFmt w:val="bullet"/>
      <w:lvlText w:val="•"/>
      <w:lvlJc w:val="left"/>
      <w:pPr>
        <w:ind w:left="2588" w:hanging="720"/>
      </w:pPr>
      <w:rPr>
        <w:rFonts w:hint="default"/>
        <w:lang w:val="en-US" w:eastAsia="en-US" w:bidi="ar-SA"/>
      </w:rPr>
    </w:lvl>
    <w:lvl w:ilvl="6" w:tentative="0">
      <w:start w:val="0"/>
      <w:numFmt w:val="bullet"/>
      <w:lvlText w:val="•"/>
      <w:lvlJc w:val="left"/>
      <w:pPr>
        <w:ind w:left="3094" w:hanging="720"/>
      </w:pPr>
      <w:rPr>
        <w:rFonts w:hint="default"/>
        <w:lang w:val="en-US" w:eastAsia="en-US" w:bidi="ar-SA"/>
      </w:rPr>
    </w:lvl>
    <w:lvl w:ilvl="7" w:tentative="0">
      <w:start w:val="0"/>
      <w:numFmt w:val="bullet"/>
      <w:lvlText w:val="•"/>
      <w:lvlJc w:val="left"/>
      <w:pPr>
        <w:ind w:left="3599" w:hanging="720"/>
      </w:pPr>
      <w:rPr>
        <w:rFonts w:hint="default"/>
        <w:lang w:val="en-US" w:eastAsia="en-US" w:bidi="ar-SA"/>
      </w:rPr>
    </w:lvl>
    <w:lvl w:ilvl="8" w:tentative="0">
      <w:start w:val="0"/>
      <w:numFmt w:val="bullet"/>
      <w:lvlText w:val="•"/>
      <w:lvlJc w:val="left"/>
      <w:pPr>
        <w:ind w:left="4105" w:hanging="720"/>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263" w:hanging="20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2" w:tentative="0">
      <w:start w:val="0"/>
      <w:numFmt w:val="bullet"/>
      <w:lvlText w:val="•"/>
      <w:lvlJc w:val="left"/>
      <w:pPr>
        <w:ind w:left="198" w:hanging="720"/>
      </w:pPr>
      <w:rPr>
        <w:rFonts w:hint="default"/>
        <w:lang w:val="en-US" w:eastAsia="en-US" w:bidi="ar-SA"/>
      </w:rPr>
    </w:lvl>
    <w:lvl w:ilvl="3" w:tentative="0">
      <w:start w:val="0"/>
      <w:numFmt w:val="bullet"/>
      <w:lvlText w:val="•"/>
      <w:lvlJc w:val="left"/>
      <w:pPr>
        <w:ind w:left="136" w:hanging="720"/>
      </w:pPr>
      <w:rPr>
        <w:rFonts w:hint="default"/>
        <w:lang w:val="en-US" w:eastAsia="en-US" w:bidi="ar-SA"/>
      </w:rPr>
    </w:lvl>
    <w:lvl w:ilvl="4" w:tentative="0">
      <w:start w:val="0"/>
      <w:numFmt w:val="bullet"/>
      <w:lvlText w:val="•"/>
      <w:lvlJc w:val="left"/>
      <w:pPr>
        <w:ind w:left="74" w:hanging="720"/>
      </w:pPr>
      <w:rPr>
        <w:rFonts w:hint="default"/>
        <w:lang w:val="en-US" w:eastAsia="en-US" w:bidi="ar-SA"/>
      </w:rPr>
    </w:lvl>
    <w:lvl w:ilvl="5" w:tentative="0">
      <w:start w:val="0"/>
      <w:numFmt w:val="bullet"/>
      <w:lvlText w:val="•"/>
      <w:lvlJc w:val="left"/>
      <w:pPr>
        <w:ind w:left="12" w:hanging="720"/>
      </w:pPr>
      <w:rPr>
        <w:rFonts w:hint="default"/>
        <w:lang w:val="en-US" w:eastAsia="en-US" w:bidi="ar-SA"/>
      </w:rPr>
    </w:lvl>
    <w:lvl w:ilvl="6" w:tentative="0">
      <w:start w:val="0"/>
      <w:numFmt w:val="bullet"/>
      <w:lvlText w:val="•"/>
      <w:lvlJc w:val="left"/>
      <w:pPr>
        <w:ind w:left="-50" w:hanging="720"/>
      </w:pPr>
      <w:rPr>
        <w:rFonts w:hint="default"/>
        <w:lang w:val="en-US" w:eastAsia="en-US" w:bidi="ar-SA"/>
      </w:rPr>
    </w:lvl>
    <w:lvl w:ilvl="7" w:tentative="0">
      <w:start w:val="0"/>
      <w:numFmt w:val="bullet"/>
      <w:lvlText w:val="•"/>
      <w:lvlJc w:val="left"/>
      <w:pPr>
        <w:ind w:left="-112" w:hanging="720"/>
      </w:pPr>
      <w:rPr>
        <w:rFonts w:hint="default"/>
        <w:lang w:val="en-US" w:eastAsia="en-US" w:bidi="ar-SA"/>
      </w:rPr>
    </w:lvl>
    <w:lvl w:ilvl="8" w:tentative="0">
      <w:start w:val="0"/>
      <w:numFmt w:val="bullet"/>
      <w:lvlText w:val="•"/>
      <w:lvlJc w:val="left"/>
      <w:pPr>
        <w:ind w:left="-174" w:hanging="720"/>
      </w:pPr>
      <w:rPr>
        <w:rFonts w:hint="default"/>
        <w:lang w:val="en-US" w:eastAsia="en-US" w:bidi="ar-SA"/>
      </w:rPr>
    </w:lvl>
  </w:abstractNum>
  <w:abstractNum w:abstractNumId="7">
    <w:nsid w:val="25B654F3"/>
    <w:multiLevelType w:val="multilevel"/>
    <w:tmpl w:val="25B654F3"/>
    <w:lvl w:ilvl="0" w:tentative="0">
      <w:start w:val="0"/>
      <w:numFmt w:val="bullet"/>
      <w:lvlText w:val="o"/>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47" w:hanging="720"/>
      </w:pPr>
      <w:rPr>
        <w:rFonts w:hint="default"/>
        <w:lang w:val="en-US" w:eastAsia="en-US" w:bidi="ar-SA"/>
      </w:rPr>
    </w:lvl>
    <w:lvl w:ilvl="2" w:tentative="0">
      <w:start w:val="0"/>
      <w:numFmt w:val="bullet"/>
      <w:lvlText w:val="•"/>
      <w:lvlJc w:val="left"/>
      <w:pPr>
        <w:ind w:left="1034" w:hanging="720"/>
      </w:pPr>
      <w:rPr>
        <w:rFonts w:hint="default"/>
        <w:lang w:val="en-US" w:eastAsia="en-US" w:bidi="ar-SA"/>
      </w:rPr>
    </w:lvl>
    <w:lvl w:ilvl="3" w:tentative="0">
      <w:start w:val="0"/>
      <w:numFmt w:val="bullet"/>
      <w:lvlText w:val="•"/>
      <w:lvlJc w:val="left"/>
      <w:pPr>
        <w:ind w:left="1521" w:hanging="720"/>
      </w:pPr>
      <w:rPr>
        <w:rFonts w:hint="default"/>
        <w:lang w:val="en-US" w:eastAsia="en-US" w:bidi="ar-SA"/>
      </w:rPr>
    </w:lvl>
    <w:lvl w:ilvl="4" w:tentative="0">
      <w:start w:val="0"/>
      <w:numFmt w:val="bullet"/>
      <w:lvlText w:val="•"/>
      <w:lvlJc w:val="left"/>
      <w:pPr>
        <w:ind w:left="2008" w:hanging="720"/>
      </w:pPr>
      <w:rPr>
        <w:rFonts w:hint="default"/>
        <w:lang w:val="en-US" w:eastAsia="en-US" w:bidi="ar-SA"/>
      </w:rPr>
    </w:lvl>
    <w:lvl w:ilvl="5" w:tentative="0">
      <w:start w:val="0"/>
      <w:numFmt w:val="bullet"/>
      <w:lvlText w:val="•"/>
      <w:lvlJc w:val="left"/>
      <w:pPr>
        <w:ind w:left="2495" w:hanging="720"/>
      </w:pPr>
      <w:rPr>
        <w:rFonts w:hint="default"/>
        <w:lang w:val="en-US" w:eastAsia="en-US" w:bidi="ar-SA"/>
      </w:rPr>
    </w:lvl>
    <w:lvl w:ilvl="6" w:tentative="0">
      <w:start w:val="0"/>
      <w:numFmt w:val="bullet"/>
      <w:lvlText w:val="•"/>
      <w:lvlJc w:val="left"/>
      <w:pPr>
        <w:ind w:left="2982" w:hanging="720"/>
      </w:pPr>
      <w:rPr>
        <w:rFonts w:hint="default"/>
        <w:lang w:val="en-US" w:eastAsia="en-US" w:bidi="ar-SA"/>
      </w:rPr>
    </w:lvl>
    <w:lvl w:ilvl="7" w:tentative="0">
      <w:start w:val="0"/>
      <w:numFmt w:val="bullet"/>
      <w:lvlText w:val="•"/>
      <w:lvlJc w:val="left"/>
      <w:pPr>
        <w:ind w:left="3470" w:hanging="720"/>
      </w:pPr>
      <w:rPr>
        <w:rFonts w:hint="default"/>
        <w:lang w:val="en-US" w:eastAsia="en-US" w:bidi="ar-SA"/>
      </w:rPr>
    </w:lvl>
    <w:lvl w:ilvl="8" w:tentative="0">
      <w:start w:val="0"/>
      <w:numFmt w:val="bullet"/>
      <w:lvlText w:val="•"/>
      <w:lvlJc w:val="left"/>
      <w:pPr>
        <w:ind w:left="3957" w:hanging="720"/>
      </w:pPr>
      <w:rPr>
        <w:rFonts w:hint="default"/>
        <w:lang w:val="en-US" w:eastAsia="en-US" w:bidi="ar-SA"/>
      </w:rPr>
    </w:lvl>
  </w:abstractNum>
  <w:abstractNum w:abstractNumId="8">
    <w:nsid w:val="2A8F537B"/>
    <w:multiLevelType w:val="multilevel"/>
    <w:tmpl w:val="2A8F537B"/>
    <w:lvl w:ilvl="0" w:tentative="0">
      <w:start w:val="1"/>
      <w:numFmt w:val="decimal"/>
      <w:lvlText w:val="[%1]"/>
      <w:lvlJc w:val="left"/>
      <w:pPr>
        <w:ind w:left="417" w:hanging="360"/>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tentative="0">
      <w:start w:val="0"/>
      <w:numFmt w:val="bullet"/>
      <w:lvlText w:val="•"/>
      <w:lvlJc w:val="left"/>
      <w:pPr>
        <w:ind w:left="1412" w:hanging="360"/>
      </w:pPr>
      <w:rPr>
        <w:rFonts w:hint="default"/>
        <w:lang w:val="en-US" w:eastAsia="en-US" w:bidi="ar-SA"/>
      </w:rPr>
    </w:lvl>
    <w:lvl w:ilvl="2" w:tentative="0">
      <w:start w:val="0"/>
      <w:numFmt w:val="bullet"/>
      <w:lvlText w:val="•"/>
      <w:lvlJc w:val="left"/>
      <w:pPr>
        <w:ind w:left="2405" w:hanging="360"/>
      </w:pPr>
      <w:rPr>
        <w:rFonts w:hint="default"/>
        <w:lang w:val="en-US" w:eastAsia="en-US" w:bidi="ar-SA"/>
      </w:rPr>
    </w:lvl>
    <w:lvl w:ilvl="3" w:tentative="0">
      <w:start w:val="0"/>
      <w:numFmt w:val="bullet"/>
      <w:lvlText w:val="•"/>
      <w:lvlJc w:val="left"/>
      <w:pPr>
        <w:ind w:left="3397" w:hanging="360"/>
      </w:pPr>
      <w:rPr>
        <w:rFonts w:hint="default"/>
        <w:lang w:val="en-US" w:eastAsia="en-US" w:bidi="ar-SA"/>
      </w:rPr>
    </w:lvl>
    <w:lvl w:ilvl="4" w:tentative="0">
      <w:start w:val="0"/>
      <w:numFmt w:val="bullet"/>
      <w:lvlText w:val="•"/>
      <w:lvlJc w:val="left"/>
      <w:pPr>
        <w:ind w:left="4390" w:hanging="360"/>
      </w:pPr>
      <w:rPr>
        <w:rFonts w:hint="default"/>
        <w:lang w:val="en-US" w:eastAsia="en-US" w:bidi="ar-SA"/>
      </w:rPr>
    </w:lvl>
    <w:lvl w:ilvl="5" w:tentative="0">
      <w:start w:val="0"/>
      <w:numFmt w:val="bullet"/>
      <w:lvlText w:val="•"/>
      <w:lvlJc w:val="left"/>
      <w:pPr>
        <w:ind w:left="5383" w:hanging="360"/>
      </w:pPr>
      <w:rPr>
        <w:rFonts w:hint="default"/>
        <w:lang w:val="en-US" w:eastAsia="en-US" w:bidi="ar-SA"/>
      </w:rPr>
    </w:lvl>
    <w:lvl w:ilvl="6" w:tentative="0">
      <w:start w:val="0"/>
      <w:numFmt w:val="bullet"/>
      <w:lvlText w:val="•"/>
      <w:lvlJc w:val="left"/>
      <w:pPr>
        <w:ind w:left="6375" w:hanging="360"/>
      </w:pPr>
      <w:rPr>
        <w:rFonts w:hint="default"/>
        <w:lang w:val="en-US" w:eastAsia="en-US" w:bidi="ar-SA"/>
      </w:rPr>
    </w:lvl>
    <w:lvl w:ilvl="7" w:tentative="0">
      <w:start w:val="0"/>
      <w:numFmt w:val="bullet"/>
      <w:lvlText w:val="•"/>
      <w:lvlJc w:val="left"/>
      <w:pPr>
        <w:ind w:left="7368" w:hanging="360"/>
      </w:pPr>
      <w:rPr>
        <w:rFonts w:hint="default"/>
        <w:lang w:val="en-US" w:eastAsia="en-US" w:bidi="ar-SA"/>
      </w:rPr>
    </w:lvl>
    <w:lvl w:ilvl="8" w:tentative="0">
      <w:start w:val="0"/>
      <w:numFmt w:val="bullet"/>
      <w:lvlText w:val="•"/>
      <w:lvlJc w:val="left"/>
      <w:pPr>
        <w:ind w:left="8360" w:hanging="360"/>
      </w:pPr>
      <w:rPr>
        <w:rFonts w:hint="default"/>
        <w:lang w:val="en-US" w:eastAsia="en-US" w:bidi="ar-SA"/>
      </w:rPr>
    </w:lvl>
  </w:abstractNum>
  <w:abstractNum w:abstractNumId="9">
    <w:nsid w:val="59ADCABA"/>
    <w:multiLevelType w:val="multilevel"/>
    <w:tmpl w:val="59ADCABA"/>
    <w:lvl w:ilvl="0" w:tentative="0">
      <w:start w:val="1"/>
      <w:numFmt w:val="decimal"/>
      <w:lvlText w:val="%1."/>
      <w:lvlJc w:val="left"/>
      <w:pPr>
        <w:ind w:left="259" w:hanging="20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77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2" w:tentative="0">
      <w:start w:val="0"/>
      <w:numFmt w:val="bullet"/>
      <w:lvlText w:val="•"/>
      <w:lvlJc w:val="left"/>
      <w:pPr>
        <w:ind w:left="1261" w:hanging="720"/>
      </w:pPr>
      <w:rPr>
        <w:rFonts w:hint="default"/>
        <w:lang w:val="en-US" w:eastAsia="en-US" w:bidi="ar-SA"/>
      </w:rPr>
    </w:lvl>
    <w:lvl w:ilvl="3" w:tentative="0">
      <w:start w:val="0"/>
      <w:numFmt w:val="bullet"/>
      <w:lvlText w:val="•"/>
      <w:lvlJc w:val="left"/>
      <w:pPr>
        <w:ind w:left="1743" w:hanging="720"/>
      </w:pPr>
      <w:rPr>
        <w:rFonts w:hint="default"/>
        <w:lang w:val="en-US" w:eastAsia="en-US" w:bidi="ar-SA"/>
      </w:rPr>
    </w:lvl>
    <w:lvl w:ilvl="4" w:tentative="0">
      <w:start w:val="0"/>
      <w:numFmt w:val="bullet"/>
      <w:lvlText w:val="•"/>
      <w:lvlJc w:val="left"/>
      <w:pPr>
        <w:ind w:left="2225" w:hanging="720"/>
      </w:pPr>
      <w:rPr>
        <w:rFonts w:hint="default"/>
        <w:lang w:val="en-US" w:eastAsia="en-US" w:bidi="ar-SA"/>
      </w:rPr>
    </w:lvl>
    <w:lvl w:ilvl="5" w:tentative="0">
      <w:start w:val="0"/>
      <w:numFmt w:val="bullet"/>
      <w:lvlText w:val="•"/>
      <w:lvlJc w:val="left"/>
      <w:pPr>
        <w:ind w:left="2707" w:hanging="720"/>
      </w:pPr>
      <w:rPr>
        <w:rFonts w:hint="default"/>
        <w:lang w:val="en-US" w:eastAsia="en-US" w:bidi="ar-SA"/>
      </w:rPr>
    </w:lvl>
    <w:lvl w:ilvl="6" w:tentative="0">
      <w:start w:val="0"/>
      <w:numFmt w:val="bullet"/>
      <w:lvlText w:val="•"/>
      <w:lvlJc w:val="left"/>
      <w:pPr>
        <w:ind w:left="3189" w:hanging="720"/>
      </w:pPr>
      <w:rPr>
        <w:rFonts w:hint="default"/>
        <w:lang w:val="en-US" w:eastAsia="en-US" w:bidi="ar-SA"/>
      </w:rPr>
    </w:lvl>
    <w:lvl w:ilvl="7" w:tentative="0">
      <w:start w:val="0"/>
      <w:numFmt w:val="bullet"/>
      <w:lvlText w:val="•"/>
      <w:lvlJc w:val="left"/>
      <w:pPr>
        <w:ind w:left="3671" w:hanging="720"/>
      </w:pPr>
      <w:rPr>
        <w:rFonts w:hint="default"/>
        <w:lang w:val="en-US" w:eastAsia="en-US" w:bidi="ar-SA"/>
      </w:rPr>
    </w:lvl>
    <w:lvl w:ilvl="8" w:tentative="0">
      <w:start w:val="0"/>
      <w:numFmt w:val="bullet"/>
      <w:lvlText w:val="•"/>
      <w:lvlJc w:val="left"/>
      <w:pPr>
        <w:ind w:left="4153" w:hanging="720"/>
      </w:pPr>
      <w:rPr>
        <w:rFonts w:hint="default"/>
        <w:lang w:val="en-US" w:eastAsia="en-US" w:bidi="ar-SA"/>
      </w:rPr>
    </w:lvl>
  </w:abstractNum>
  <w:abstractNum w:abstractNumId="10">
    <w:nsid w:val="72183CF9"/>
    <w:multiLevelType w:val="multilevel"/>
    <w:tmpl w:val="72183CF9"/>
    <w:lvl w:ilvl="0" w:tentative="0">
      <w:start w:val="0"/>
      <w:numFmt w:val="bullet"/>
      <w:lvlText w:val="o"/>
      <w:lvlJc w:val="left"/>
      <w:pPr>
        <w:ind w:left="57" w:hanging="720"/>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547" w:hanging="720"/>
      </w:pPr>
      <w:rPr>
        <w:rFonts w:hint="default"/>
        <w:lang w:val="en-US" w:eastAsia="en-US" w:bidi="ar-SA"/>
      </w:rPr>
    </w:lvl>
    <w:lvl w:ilvl="2" w:tentative="0">
      <w:start w:val="0"/>
      <w:numFmt w:val="bullet"/>
      <w:lvlText w:val="•"/>
      <w:lvlJc w:val="left"/>
      <w:pPr>
        <w:ind w:left="1034" w:hanging="720"/>
      </w:pPr>
      <w:rPr>
        <w:rFonts w:hint="default"/>
        <w:lang w:val="en-US" w:eastAsia="en-US" w:bidi="ar-SA"/>
      </w:rPr>
    </w:lvl>
    <w:lvl w:ilvl="3" w:tentative="0">
      <w:start w:val="0"/>
      <w:numFmt w:val="bullet"/>
      <w:lvlText w:val="•"/>
      <w:lvlJc w:val="left"/>
      <w:pPr>
        <w:ind w:left="1521" w:hanging="720"/>
      </w:pPr>
      <w:rPr>
        <w:rFonts w:hint="default"/>
        <w:lang w:val="en-US" w:eastAsia="en-US" w:bidi="ar-SA"/>
      </w:rPr>
    </w:lvl>
    <w:lvl w:ilvl="4" w:tentative="0">
      <w:start w:val="0"/>
      <w:numFmt w:val="bullet"/>
      <w:lvlText w:val="•"/>
      <w:lvlJc w:val="left"/>
      <w:pPr>
        <w:ind w:left="2008" w:hanging="720"/>
      </w:pPr>
      <w:rPr>
        <w:rFonts w:hint="default"/>
        <w:lang w:val="en-US" w:eastAsia="en-US" w:bidi="ar-SA"/>
      </w:rPr>
    </w:lvl>
    <w:lvl w:ilvl="5" w:tentative="0">
      <w:start w:val="0"/>
      <w:numFmt w:val="bullet"/>
      <w:lvlText w:val="•"/>
      <w:lvlJc w:val="left"/>
      <w:pPr>
        <w:ind w:left="2495" w:hanging="720"/>
      </w:pPr>
      <w:rPr>
        <w:rFonts w:hint="default"/>
        <w:lang w:val="en-US" w:eastAsia="en-US" w:bidi="ar-SA"/>
      </w:rPr>
    </w:lvl>
    <w:lvl w:ilvl="6" w:tentative="0">
      <w:start w:val="0"/>
      <w:numFmt w:val="bullet"/>
      <w:lvlText w:val="•"/>
      <w:lvlJc w:val="left"/>
      <w:pPr>
        <w:ind w:left="2982" w:hanging="720"/>
      </w:pPr>
      <w:rPr>
        <w:rFonts w:hint="default"/>
        <w:lang w:val="en-US" w:eastAsia="en-US" w:bidi="ar-SA"/>
      </w:rPr>
    </w:lvl>
    <w:lvl w:ilvl="7" w:tentative="0">
      <w:start w:val="0"/>
      <w:numFmt w:val="bullet"/>
      <w:lvlText w:val="•"/>
      <w:lvlJc w:val="left"/>
      <w:pPr>
        <w:ind w:left="3470" w:hanging="720"/>
      </w:pPr>
      <w:rPr>
        <w:rFonts w:hint="default"/>
        <w:lang w:val="en-US" w:eastAsia="en-US" w:bidi="ar-SA"/>
      </w:rPr>
    </w:lvl>
    <w:lvl w:ilvl="8" w:tentative="0">
      <w:start w:val="0"/>
      <w:numFmt w:val="bullet"/>
      <w:lvlText w:val="•"/>
      <w:lvlJc w:val="left"/>
      <w:pPr>
        <w:ind w:left="3957" w:hanging="72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13E72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57"/>
    </w:pPr>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69"/>
      <w:ind w:left="109" w:right="259"/>
      <w:jc w:val="center"/>
    </w:pPr>
    <w:rPr>
      <w:rFonts w:ascii="Times New Roman" w:hAnsi="Times New Roman" w:eastAsia="Times New Roman" w:cs="Times New Roman"/>
      <w:sz w:val="48"/>
      <w:szCs w:val="4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7"/>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2</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2025-07-03T04:54:00Z</dcterms:created>
  <dc:creator>IEEE</dc:creator>
  <cp:lastModifiedBy>Ambika Bhalki</cp:lastModifiedBy>
  <dcterms:modified xsi:type="dcterms:W3CDTF">2025-07-03T04:57:26Z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2016</vt:lpwstr>
  </property>
  <property fmtid="{D5CDD505-2E9C-101B-9397-08002B2CF9AE}" pid="4" name="LastSaved">
    <vt:filetime>2025-07-03T00:00:00Z</vt:filetime>
  </property>
  <property fmtid="{D5CDD505-2E9C-101B-9397-08002B2CF9AE}" pid="5" name="Producer">
    <vt:lpwstr>www.ilovepdf.com</vt:lpwstr>
  </property>
  <property fmtid="{D5CDD505-2E9C-101B-9397-08002B2CF9AE}" pid="6" name="KSOProductBuildVer">
    <vt:lpwstr>1033-12.2.0.21546</vt:lpwstr>
  </property>
  <property fmtid="{D5CDD505-2E9C-101B-9397-08002B2CF9AE}" pid="7" name="ICV">
    <vt:lpwstr>386D412C3B2B430C805DC8D53BCE5505_13</vt:lpwstr>
  </property>
</Properties>
</file>